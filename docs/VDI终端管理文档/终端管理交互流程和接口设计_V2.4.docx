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480" w:lineRule="auto"/>
        <w:ind w:left="0" w:right="0" w:firstLine="0"/>
        <w:jc w:val="both"/>
        <w:rPr>
          <w:rFonts w:ascii="Verdana" w:hAnsi="Verdana" w:eastAsia="Verdana" w:cs="Verdana"/>
          <w:b/>
          <w:color w:val="auto"/>
          <w:spacing w:val="0"/>
          <w:position w:val="0"/>
          <w:sz w:val="24"/>
          <w:shd w:val="clear" w:fill="auto"/>
        </w:rPr>
      </w:pPr>
      <w:r>
        <w:rPr>
          <w:rFonts w:ascii="宋体" w:hAnsi="宋体" w:eastAsia="宋体" w:cs="宋体"/>
          <w:b/>
          <w:color w:val="auto"/>
          <w:spacing w:val="0"/>
          <w:position w:val="0"/>
          <w:sz w:val="24"/>
          <w:shd w:val="clear" w:fill="auto"/>
        </w:rPr>
        <w:t>版本控制信息</w:t>
      </w:r>
    </w:p>
    <w:tbl>
      <w:tblPr>
        <w:tblStyle w:val="2"/>
        <w:tblW w:w="0" w:type="auto"/>
        <w:tblInd w:w="0" w:type="dxa"/>
        <w:tblLayout w:type="autofit"/>
        <w:tblCellMar>
          <w:top w:w="0" w:type="dxa"/>
          <w:left w:w="10" w:type="dxa"/>
          <w:bottom w:w="0" w:type="dxa"/>
          <w:right w:w="10" w:type="dxa"/>
        </w:tblCellMar>
      </w:tblPr>
      <w:tblGrid>
        <w:gridCol w:w="2130"/>
        <w:gridCol w:w="2130"/>
        <w:gridCol w:w="1608"/>
        <w:gridCol w:w="2654"/>
      </w:tblGrid>
      <w:tr>
        <w:tblPrEx>
          <w:tblCellMar>
            <w:top w:w="0" w:type="dxa"/>
            <w:left w:w="10" w:type="dxa"/>
            <w:bottom w:w="0" w:type="dxa"/>
            <w:right w:w="10" w:type="dxa"/>
          </w:tblCellMar>
        </w:tblPrEx>
        <w:trPr>
          <w:trHeight w:val="0" w:hRule="atLeast"/>
        </w:trPr>
        <w:tc>
          <w:tcPr>
            <w:tcW w:w="2130" w:type="dxa"/>
            <w:tcBorders>
              <w:top w:val="single" w:color="000000" w:sz="12" w:space="0"/>
              <w:left w:val="single" w:color="000000" w:sz="12" w:space="0"/>
              <w:bottom w:val="single" w:color="000000" w:sz="4" w:space="0"/>
              <w:right w:val="single" w:color="000000" w:sz="6" w:space="0"/>
            </w:tcBorders>
            <w:shd w:val="clear" w:color="000000" w:fill="FFFFFF"/>
            <w:tcMar>
              <w:left w:w="108" w:type="dxa"/>
              <w:right w:w="108" w:type="dxa"/>
            </w:tcMar>
            <w:vAlign w:val="top"/>
          </w:tcPr>
          <w:p>
            <w:pPr>
              <w:spacing w:before="0" w:after="0" w:line="240" w:lineRule="auto"/>
              <w:ind w:left="0" w:right="0" w:firstLine="0"/>
              <w:jc w:val="left"/>
              <w:rPr>
                <w:rFonts w:ascii="宋体" w:hAnsi="宋体" w:eastAsia="宋体" w:cs="宋体"/>
                <w:color w:val="auto"/>
                <w:spacing w:val="0"/>
                <w:position w:val="0"/>
                <w:shd w:val="clear" w:fill="auto"/>
              </w:rPr>
            </w:pPr>
            <w:r>
              <w:rPr>
                <w:rFonts w:ascii="宋体" w:hAnsi="宋体" w:eastAsia="宋体" w:cs="宋体"/>
                <w:color w:val="auto"/>
                <w:spacing w:val="0"/>
                <w:position w:val="0"/>
                <w:sz w:val="21"/>
                <w:shd w:val="clear" w:fill="auto"/>
              </w:rPr>
              <w:t>文档名称：</w:t>
            </w:r>
          </w:p>
        </w:tc>
        <w:tc>
          <w:tcPr>
            <w:tcW w:w="6392" w:type="dxa"/>
            <w:gridSpan w:val="3"/>
            <w:tcBorders>
              <w:top w:val="single" w:color="000000" w:sz="12" w:space="0"/>
              <w:left w:val="single" w:color="000000" w:sz="6" w:space="0"/>
              <w:bottom w:val="single" w:color="000000" w:sz="4" w:space="0"/>
              <w:right w:val="single" w:color="000000" w:sz="12" w:space="0"/>
            </w:tcBorders>
            <w:shd w:val="clear" w:color="000000" w:fill="FFFFFF"/>
            <w:tcMar>
              <w:left w:w="108" w:type="dxa"/>
              <w:right w:w="108" w:type="dxa"/>
            </w:tcMar>
            <w:vAlign w:val="top"/>
          </w:tcPr>
          <w:p>
            <w:pPr>
              <w:spacing w:before="0" w:after="0" w:line="240" w:lineRule="auto"/>
              <w:ind w:left="0" w:right="0" w:firstLine="0"/>
              <w:jc w:val="left"/>
              <w:rPr>
                <w:rFonts w:ascii="宋体" w:hAnsi="宋体" w:eastAsia="宋体" w:cs="宋体"/>
                <w:color w:val="auto"/>
                <w:spacing w:val="0"/>
                <w:position w:val="0"/>
                <w:shd w:val="clear" w:fill="auto"/>
              </w:rPr>
            </w:pPr>
            <w:r>
              <w:rPr>
                <w:rFonts w:ascii="宋体" w:hAnsi="宋体" w:eastAsia="宋体" w:cs="宋体"/>
                <w:color w:val="auto"/>
                <w:spacing w:val="0"/>
                <w:position w:val="0"/>
                <w:sz w:val="21"/>
                <w:shd w:val="clear" w:fill="auto"/>
              </w:rPr>
              <w:t>终端管理交互流程和接口设计</w:t>
            </w:r>
          </w:p>
        </w:tc>
      </w:tr>
      <w:tr>
        <w:tblPrEx>
          <w:tblCellMar>
            <w:top w:w="0" w:type="dxa"/>
            <w:left w:w="10" w:type="dxa"/>
            <w:bottom w:w="0" w:type="dxa"/>
            <w:right w:w="10" w:type="dxa"/>
          </w:tblCellMar>
        </w:tblPrEx>
        <w:trPr>
          <w:trHeight w:val="0" w:hRule="atLeast"/>
        </w:trPr>
        <w:tc>
          <w:tcPr>
            <w:tcW w:w="2130" w:type="dxa"/>
            <w:tcBorders>
              <w:top w:val="single" w:color="000000" w:sz="4" w:space="0"/>
              <w:left w:val="single" w:color="000000" w:sz="12" w:space="0"/>
              <w:bottom w:val="single" w:color="000000" w:sz="6" w:space="0"/>
              <w:right w:val="single" w:color="000000" w:sz="6" w:space="0"/>
            </w:tcBorders>
            <w:shd w:val="clear" w:color="000000" w:fill="FFFFFF"/>
            <w:tcMar>
              <w:left w:w="108" w:type="dxa"/>
              <w:right w:w="108" w:type="dxa"/>
            </w:tcMar>
            <w:vAlign w:val="top"/>
          </w:tcPr>
          <w:p>
            <w:pPr>
              <w:spacing w:before="0" w:after="0" w:line="240" w:lineRule="auto"/>
              <w:ind w:left="0" w:right="0" w:firstLine="0"/>
              <w:jc w:val="left"/>
              <w:rPr>
                <w:rFonts w:ascii="宋体" w:hAnsi="宋体" w:eastAsia="宋体" w:cs="宋体"/>
                <w:color w:val="auto"/>
                <w:spacing w:val="0"/>
                <w:position w:val="0"/>
                <w:shd w:val="clear" w:fill="auto"/>
              </w:rPr>
            </w:pPr>
            <w:r>
              <w:rPr>
                <w:rFonts w:ascii="宋体" w:hAnsi="宋体" w:eastAsia="宋体" w:cs="宋体"/>
                <w:color w:val="auto"/>
                <w:spacing w:val="0"/>
                <w:position w:val="0"/>
                <w:sz w:val="21"/>
                <w:shd w:val="clear" w:fill="auto"/>
              </w:rPr>
              <w:t>系统名称：</w:t>
            </w:r>
          </w:p>
        </w:tc>
        <w:tc>
          <w:tcPr>
            <w:tcW w:w="6392" w:type="dxa"/>
            <w:gridSpan w:val="3"/>
            <w:tcBorders>
              <w:top w:val="single" w:color="000000" w:sz="4" w:space="0"/>
              <w:left w:val="single" w:color="000000" w:sz="6" w:space="0"/>
              <w:bottom w:val="single" w:color="000000" w:sz="6" w:space="0"/>
              <w:right w:val="single" w:color="000000" w:sz="12" w:space="0"/>
            </w:tcBorders>
            <w:shd w:val="clear" w:color="000000" w:fill="FFFFFF"/>
            <w:tcMar>
              <w:left w:w="108" w:type="dxa"/>
              <w:right w:w="108" w:type="dxa"/>
            </w:tcMar>
            <w:vAlign w:val="top"/>
          </w:tcPr>
          <w:p>
            <w:pPr>
              <w:spacing w:before="0" w:after="0" w:line="240" w:lineRule="auto"/>
              <w:ind w:left="0" w:right="0" w:firstLine="0"/>
              <w:jc w:val="left"/>
              <w:rPr>
                <w:rFonts w:ascii="宋体" w:hAnsi="宋体" w:eastAsia="宋体" w:cs="宋体"/>
                <w:color w:val="auto"/>
                <w:spacing w:val="0"/>
                <w:position w:val="0"/>
                <w:shd w:val="clear" w:fill="auto"/>
              </w:rPr>
            </w:pPr>
            <w:r>
              <w:rPr>
                <w:rFonts w:ascii="宋体" w:hAnsi="宋体" w:eastAsia="宋体" w:cs="宋体"/>
                <w:color w:val="auto"/>
                <w:spacing w:val="0"/>
                <w:position w:val="0"/>
                <w:sz w:val="21"/>
                <w:shd w:val="clear" w:fill="auto"/>
              </w:rPr>
              <w:t>云之翼云桌面管理平台</w:t>
            </w:r>
          </w:p>
        </w:tc>
      </w:tr>
      <w:tr>
        <w:tblPrEx>
          <w:tblCellMar>
            <w:top w:w="0" w:type="dxa"/>
            <w:left w:w="10" w:type="dxa"/>
            <w:bottom w:w="0" w:type="dxa"/>
            <w:right w:w="10" w:type="dxa"/>
          </w:tblCellMar>
        </w:tblPrEx>
        <w:trPr>
          <w:trHeight w:val="1" w:hRule="atLeast"/>
        </w:trPr>
        <w:tc>
          <w:tcPr>
            <w:tcW w:w="2130" w:type="dxa"/>
            <w:tcBorders>
              <w:top w:val="single" w:color="000000" w:sz="6" w:space="0"/>
              <w:left w:val="single" w:color="000000" w:sz="12" w:space="0"/>
              <w:bottom w:val="single" w:color="000000" w:sz="6" w:space="0"/>
              <w:right w:val="single" w:color="000000" w:sz="6" w:space="0"/>
            </w:tcBorders>
            <w:shd w:val="clear" w:color="000000" w:fill="FFFFFF"/>
            <w:tcMar>
              <w:left w:w="108" w:type="dxa"/>
              <w:right w:w="108" w:type="dxa"/>
            </w:tcMar>
            <w:vAlign w:val="top"/>
          </w:tcPr>
          <w:p>
            <w:pPr>
              <w:spacing w:before="0" w:after="0" w:line="240" w:lineRule="auto"/>
              <w:ind w:left="0" w:right="0" w:firstLine="0"/>
              <w:jc w:val="left"/>
              <w:rPr>
                <w:rFonts w:ascii="宋体" w:hAnsi="宋体" w:eastAsia="宋体" w:cs="宋体"/>
                <w:color w:val="auto"/>
                <w:spacing w:val="0"/>
                <w:position w:val="0"/>
                <w:shd w:val="clear" w:fill="auto"/>
              </w:rPr>
            </w:pPr>
            <w:r>
              <w:rPr>
                <w:rFonts w:ascii="宋体" w:hAnsi="宋体" w:eastAsia="宋体" w:cs="宋体"/>
                <w:color w:val="auto"/>
                <w:spacing w:val="0"/>
                <w:position w:val="0"/>
                <w:sz w:val="21"/>
                <w:shd w:val="clear" w:fill="auto"/>
              </w:rPr>
              <w:t>当前版本号：</w:t>
            </w:r>
          </w:p>
        </w:tc>
        <w:tc>
          <w:tcPr>
            <w:tcW w:w="2130" w:type="dxa"/>
            <w:tcBorders>
              <w:top w:val="single" w:color="000000" w:sz="6" w:space="0"/>
              <w:left w:val="single" w:color="000000" w:sz="6" w:space="0"/>
              <w:bottom w:val="single" w:color="000000" w:sz="6" w:space="0"/>
              <w:right w:val="single" w:color="000000" w:sz="6" w:space="0"/>
            </w:tcBorders>
            <w:shd w:val="clear" w:color="000000" w:fill="FFFFFF"/>
            <w:tcMar>
              <w:left w:w="108" w:type="dxa"/>
              <w:right w:w="108" w:type="dxa"/>
            </w:tcMar>
            <w:vAlign w:val="top"/>
          </w:tcPr>
          <w:p>
            <w:pPr>
              <w:spacing w:before="0" w:after="0" w:line="240" w:lineRule="auto"/>
              <w:ind w:left="0" w:right="0" w:firstLine="0"/>
              <w:jc w:val="left"/>
              <w:rPr>
                <w:rFonts w:hint="eastAsia" w:eastAsia="宋体"/>
                <w:color w:val="auto"/>
                <w:spacing w:val="0"/>
                <w:position w:val="0"/>
                <w:shd w:val="clear" w:fill="auto"/>
                <w:lang w:val="en-US" w:eastAsia="zh-CN"/>
              </w:rPr>
            </w:pPr>
            <w:r>
              <w:rPr>
                <w:rFonts w:ascii="Microsoft Sans Serif" w:hAnsi="Microsoft Sans Serif" w:eastAsia="Microsoft Sans Serif" w:cs="Microsoft Sans Serif"/>
                <w:color w:val="auto"/>
                <w:spacing w:val="0"/>
                <w:position w:val="0"/>
                <w:sz w:val="21"/>
                <w:shd w:val="clear" w:fill="auto"/>
              </w:rPr>
              <w:t>2.</w:t>
            </w:r>
            <w:r>
              <w:rPr>
                <w:rFonts w:hint="eastAsia" w:ascii="Microsoft Sans Serif" w:hAnsi="Microsoft Sans Serif" w:eastAsia="宋体" w:cs="Microsoft Sans Serif"/>
                <w:color w:val="auto"/>
                <w:spacing w:val="0"/>
                <w:position w:val="0"/>
                <w:sz w:val="21"/>
                <w:shd w:val="clear" w:fill="auto"/>
                <w:lang w:val="en-US" w:eastAsia="zh-CN"/>
              </w:rPr>
              <w:t>4</w:t>
            </w:r>
          </w:p>
        </w:tc>
        <w:tc>
          <w:tcPr>
            <w:tcW w:w="1608" w:type="dxa"/>
            <w:tcBorders>
              <w:top w:val="single" w:color="000000" w:sz="6" w:space="0"/>
              <w:left w:val="single" w:color="000000" w:sz="6" w:space="0"/>
              <w:bottom w:val="single" w:color="000000" w:sz="6" w:space="0"/>
              <w:right w:val="single" w:color="000000" w:sz="6" w:space="0"/>
            </w:tcBorders>
            <w:shd w:val="clear" w:color="000000" w:fill="FFFFFF"/>
            <w:tcMar>
              <w:left w:w="108" w:type="dxa"/>
              <w:right w:w="108" w:type="dxa"/>
            </w:tcMar>
            <w:vAlign w:val="top"/>
          </w:tcPr>
          <w:p>
            <w:pPr>
              <w:spacing w:before="0" w:after="0" w:line="240" w:lineRule="auto"/>
              <w:ind w:left="0" w:right="0" w:firstLine="0"/>
              <w:jc w:val="left"/>
              <w:rPr>
                <w:rFonts w:ascii="宋体" w:hAnsi="宋体" w:eastAsia="宋体" w:cs="宋体"/>
                <w:color w:val="auto"/>
                <w:spacing w:val="0"/>
                <w:position w:val="0"/>
                <w:shd w:val="clear" w:fill="auto"/>
              </w:rPr>
            </w:pPr>
            <w:r>
              <w:rPr>
                <w:rFonts w:ascii="宋体" w:hAnsi="宋体" w:eastAsia="宋体" w:cs="宋体"/>
                <w:color w:val="auto"/>
                <w:spacing w:val="0"/>
                <w:position w:val="0"/>
                <w:sz w:val="21"/>
                <w:shd w:val="clear" w:fill="auto"/>
              </w:rPr>
              <w:t>文档编号：</w:t>
            </w:r>
          </w:p>
        </w:tc>
        <w:tc>
          <w:tcPr>
            <w:tcW w:w="2654" w:type="dxa"/>
            <w:tcBorders>
              <w:top w:val="single" w:color="000000" w:sz="6" w:space="0"/>
              <w:left w:val="single" w:color="000000" w:sz="6" w:space="0"/>
              <w:bottom w:val="single" w:color="000000" w:sz="6" w:space="0"/>
              <w:right w:val="single" w:color="000000" w:sz="12"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z w:val="22"/>
                <w:shd w:val="clear" w:fill="auto"/>
              </w:rPr>
            </w:pPr>
          </w:p>
        </w:tc>
      </w:tr>
      <w:tr>
        <w:tblPrEx>
          <w:tblCellMar>
            <w:top w:w="0" w:type="dxa"/>
            <w:left w:w="10" w:type="dxa"/>
            <w:bottom w:w="0" w:type="dxa"/>
            <w:right w:w="10" w:type="dxa"/>
          </w:tblCellMar>
        </w:tblPrEx>
        <w:trPr>
          <w:trHeight w:val="1" w:hRule="atLeast"/>
        </w:trPr>
        <w:tc>
          <w:tcPr>
            <w:tcW w:w="2130" w:type="dxa"/>
            <w:tcBorders>
              <w:top w:val="single" w:color="000000" w:sz="6" w:space="0"/>
              <w:left w:val="single" w:color="000000" w:sz="12" w:space="0"/>
              <w:bottom w:val="single" w:color="000000" w:sz="6" w:space="0"/>
              <w:right w:val="single" w:color="000000" w:sz="6" w:space="0"/>
            </w:tcBorders>
            <w:shd w:val="clear" w:color="000000" w:fill="FFFFFF"/>
            <w:tcMar>
              <w:left w:w="108" w:type="dxa"/>
              <w:right w:w="108" w:type="dxa"/>
            </w:tcMar>
            <w:vAlign w:val="top"/>
          </w:tcPr>
          <w:p>
            <w:pPr>
              <w:spacing w:before="0" w:after="0" w:line="240" w:lineRule="auto"/>
              <w:ind w:left="0" w:right="0" w:firstLine="0"/>
              <w:jc w:val="left"/>
              <w:rPr>
                <w:rFonts w:ascii="宋体" w:hAnsi="宋体" w:eastAsia="宋体" w:cs="宋体"/>
                <w:color w:val="auto"/>
                <w:spacing w:val="0"/>
                <w:position w:val="0"/>
                <w:shd w:val="clear" w:fill="auto"/>
              </w:rPr>
            </w:pPr>
            <w:r>
              <w:rPr>
                <w:rFonts w:ascii="宋体" w:hAnsi="宋体" w:eastAsia="宋体" w:cs="宋体"/>
                <w:color w:val="auto"/>
                <w:spacing w:val="0"/>
                <w:position w:val="0"/>
                <w:sz w:val="21"/>
                <w:shd w:val="clear" w:fill="auto"/>
              </w:rPr>
              <w:t>撰写者：</w:t>
            </w:r>
          </w:p>
        </w:tc>
        <w:tc>
          <w:tcPr>
            <w:tcW w:w="2130" w:type="dxa"/>
            <w:tcBorders>
              <w:top w:val="single" w:color="000000" w:sz="6" w:space="0"/>
              <w:left w:val="single" w:color="000000" w:sz="6" w:space="0"/>
              <w:bottom w:val="single" w:color="000000" w:sz="6" w:space="0"/>
              <w:right w:val="single" w:color="000000" w:sz="6" w:space="0"/>
            </w:tcBorders>
            <w:shd w:val="clear" w:color="000000" w:fill="FFFFFF"/>
            <w:tcMar>
              <w:left w:w="108" w:type="dxa"/>
              <w:right w:w="108" w:type="dxa"/>
            </w:tcMar>
            <w:vAlign w:val="top"/>
          </w:tcPr>
          <w:p>
            <w:pPr>
              <w:spacing w:before="0" w:after="0" w:line="240" w:lineRule="auto"/>
              <w:ind w:left="0" w:right="0" w:firstLine="0"/>
              <w:jc w:val="left"/>
              <w:rPr>
                <w:rFonts w:ascii="宋体" w:hAnsi="宋体" w:eastAsia="宋体" w:cs="宋体"/>
                <w:color w:val="auto"/>
                <w:spacing w:val="0"/>
                <w:position w:val="0"/>
                <w:shd w:val="clear" w:fill="auto"/>
              </w:rPr>
            </w:pPr>
            <w:r>
              <w:rPr>
                <w:rFonts w:ascii="宋体" w:hAnsi="宋体" w:eastAsia="宋体" w:cs="宋体"/>
                <w:color w:val="auto"/>
                <w:spacing w:val="0"/>
                <w:position w:val="0"/>
                <w:sz w:val="21"/>
                <w:shd w:val="clear" w:fill="auto"/>
              </w:rPr>
              <w:t>周里</w:t>
            </w:r>
          </w:p>
        </w:tc>
        <w:tc>
          <w:tcPr>
            <w:tcW w:w="1608" w:type="dxa"/>
            <w:tcBorders>
              <w:top w:val="single" w:color="000000" w:sz="6" w:space="0"/>
              <w:left w:val="single" w:color="000000" w:sz="6" w:space="0"/>
              <w:bottom w:val="single" w:color="000000" w:sz="6" w:space="0"/>
              <w:right w:val="single" w:color="000000" w:sz="6" w:space="0"/>
            </w:tcBorders>
            <w:shd w:val="clear" w:color="000000" w:fill="FFFFFF"/>
            <w:tcMar>
              <w:left w:w="108" w:type="dxa"/>
              <w:right w:w="108" w:type="dxa"/>
            </w:tcMar>
            <w:vAlign w:val="top"/>
          </w:tcPr>
          <w:p>
            <w:pPr>
              <w:spacing w:before="0" w:after="0" w:line="240" w:lineRule="auto"/>
              <w:ind w:left="0" w:right="0" w:firstLine="0"/>
              <w:jc w:val="left"/>
              <w:rPr>
                <w:rFonts w:ascii="宋体" w:hAnsi="宋体" w:eastAsia="宋体" w:cs="宋体"/>
                <w:color w:val="auto"/>
                <w:spacing w:val="0"/>
                <w:position w:val="0"/>
                <w:shd w:val="clear" w:fill="auto"/>
              </w:rPr>
            </w:pPr>
            <w:r>
              <w:rPr>
                <w:rFonts w:ascii="宋体" w:hAnsi="宋体" w:eastAsia="宋体" w:cs="宋体"/>
                <w:color w:val="auto"/>
                <w:spacing w:val="0"/>
                <w:position w:val="0"/>
                <w:sz w:val="21"/>
                <w:shd w:val="clear" w:fill="auto"/>
              </w:rPr>
              <w:t>日期：</w:t>
            </w:r>
          </w:p>
        </w:tc>
        <w:tc>
          <w:tcPr>
            <w:tcW w:w="2654" w:type="dxa"/>
            <w:tcBorders>
              <w:top w:val="single" w:color="000000" w:sz="6" w:space="0"/>
              <w:left w:val="single" w:color="000000" w:sz="6" w:space="0"/>
              <w:bottom w:val="single" w:color="000000" w:sz="6" w:space="0"/>
              <w:right w:val="single" w:color="000000" w:sz="12" w:space="0"/>
            </w:tcBorders>
            <w:shd w:val="clear" w:color="000000" w:fill="FFFFFF"/>
            <w:tcMar>
              <w:left w:w="108" w:type="dxa"/>
              <w:right w:w="108" w:type="dxa"/>
            </w:tcMar>
            <w:vAlign w:val="top"/>
          </w:tcPr>
          <w:p>
            <w:pPr>
              <w:spacing w:before="0" w:after="0" w:line="240" w:lineRule="auto"/>
              <w:ind w:left="0" w:right="0" w:firstLine="0"/>
              <w:jc w:val="left"/>
              <w:rPr>
                <w:rFonts w:hint="default" w:ascii="宋体" w:hAnsi="宋体" w:eastAsia="宋体" w:cs="宋体"/>
                <w:color w:val="auto"/>
                <w:spacing w:val="0"/>
                <w:position w:val="0"/>
                <w:shd w:val="clear" w:fill="auto"/>
                <w:lang w:val="en-US" w:eastAsia="zh-CN"/>
              </w:rPr>
            </w:pPr>
            <w:r>
              <w:rPr>
                <w:rFonts w:ascii="宋体" w:hAnsi="宋体" w:eastAsia="宋体" w:cs="宋体"/>
                <w:color w:val="auto"/>
                <w:spacing w:val="0"/>
                <w:position w:val="0"/>
                <w:sz w:val="21"/>
                <w:shd w:val="clear" w:fill="auto"/>
              </w:rPr>
              <w:t>2020-0</w:t>
            </w:r>
            <w:r>
              <w:rPr>
                <w:rFonts w:hint="eastAsia" w:ascii="宋体" w:hAnsi="宋体" w:eastAsia="宋体" w:cs="宋体"/>
                <w:color w:val="auto"/>
                <w:spacing w:val="0"/>
                <w:position w:val="0"/>
                <w:sz w:val="21"/>
                <w:shd w:val="clear" w:fill="auto"/>
                <w:lang w:val="en-US" w:eastAsia="zh-CN"/>
              </w:rPr>
              <w:t>8-19</w:t>
            </w:r>
          </w:p>
        </w:tc>
      </w:tr>
      <w:tr>
        <w:tblPrEx>
          <w:tblCellMar>
            <w:top w:w="0" w:type="dxa"/>
            <w:left w:w="10" w:type="dxa"/>
            <w:bottom w:w="0" w:type="dxa"/>
            <w:right w:w="10" w:type="dxa"/>
          </w:tblCellMar>
        </w:tblPrEx>
        <w:trPr>
          <w:trHeight w:val="1" w:hRule="atLeast"/>
        </w:trPr>
        <w:tc>
          <w:tcPr>
            <w:tcW w:w="2130" w:type="dxa"/>
            <w:tcBorders>
              <w:top w:val="single" w:color="000000" w:sz="6" w:space="0"/>
              <w:left w:val="single" w:color="000000" w:sz="12" w:space="0"/>
              <w:bottom w:val="single" w:color="000000" w:sz="12" w:space="0"/>
              <w:right w:val="single" w:color="000000" w:sz="6"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shd w:val="clear" w:fill="auto"/>
              </w:rPr>
            </w:pPr>
            <w:r>
              <w:rPr>
                <w:rFonts w:ascii="宋体" w:hAnsi="宋体" w:eastAsia="宋体" w:cs="宋体"/>
                <w:color w:val="auto"/>
                <w:spacing w:val="0"/>
                <w:position w:val="0"/>
                <w:sz w:val="21"/>
                <w:shd w:val="clear" w:fill="auto"/>
              </w:rPr>
              <w:t>密</w:t>
            </w:r>
            <w:r>
              <w:rPr>
                <w:rFonts w:ascii="Microsoft Sans Serif" w:hAnsi="Microsoft Sans Serif" w:eastAsia="Microsoft Sans Serif" w:cs="Microsoft Sans Serif"/>
                <w:color w:val="auto"/>
                <w:spacing w:val="0"/>
                <w:position w:val="0"/>
                <w:sz w:val="21"/>
                <w:shd w:val="clear" w:fill="auto"/>
              </w:rPr>
              <w:t xml:space="preserve">  </w:t>
            </w:r>
            <w:r>
              <w:rPr>
                <w:rFonts w:ascii="宋体" w:hAnsi="宋体" w:eastAsia="宋体" w:cs="宋体"/>
                <w:color w:val="auto"/>
                <w:spacing w:val="0"/>
                <w:position w:val="0"/>
                <w:sz w:val="21"/>
                <w:shd w:val="clear" w:fill="auto"/>
              </w:rPr>
              <w:t>级：</w:t>
            </w:r>
          </w:p>
        </w:tc>
        <w:tc>
          <w:tcPr>
            <w:tcW w:w="6392" w:type="dxa"/>
            <w:gridSpan w:val="3"/>
            <w:tcBorders>
              <w:top w:val="single" w:color="000000" w:sz="6" w:space="0"/>
              <w:left w:val="single" w:color="000000" w:sz="6" w:space="0"/>
              <w:bottom w:val="single" w:color="000000" w:sz="12" w:space="0"/>
              <w:right w:val="single" w:color="000000" w:sz="12" w:space="0"/>
            </w:tcBorders>
            <w:shd w:val="clear" w:color="000000" w:fill="FFFFFF"/>
            <w:tcMar>
              <w:left w:w="108" w:type="dxa"/>
              <w:right w:w="108" w:type="dxa"/>
            </w:tcMar>
            <w:vAlign w:val="top"/>
          </w:tcPr>
          <w:p>
            <w:pPr>
              <w:spacing w:before="0" w:after="0" w:line="240" w:lineRule="auto"/>
              <w:ind w:left="0" w:right="0" w:firstLine="0"/>
              <w:jc w:val="left"/>
              <w:rPr>
                <w:rFonts w:ascii="宋体" w:hAnsi="宋体" w:eastAsia="宋体" w:cs="宋体"/>
                <w:color w:val="auto"/>
                <w:spacing w:val="0"/>
                <w:position w:val="0"/>
                <w:sz w:val="22"/>
                <w:shd w:val="clear" w:fill="auto"/>
              </w:rPr>
            </w:pPr>
          </w:p>
        </w:tc>
      </w:tr>
    </w:tbl>
    <w:p>
      <w:pPr>
        <w:spacing w:before="0" w:after="0" w:line="480" w:lineRule="auto"/>
        <w:ind w:left="0" w:right="0" w:firstLine="0"/>
        <w:jc w:val="center"/>
        <w:rPr>
          <w:rFonts w:ascii="Verdana" w:hAnsi="Verdana" w:eastAsia="Verdana" w:cs="Verdana"/>
          <w:b/>
          <w:color w:val="auto"/>
          <w:spacing w:val="0"/>
          <w:position w:val="0"/>
          <w:sz w:val="24"/>
          <w:shd w:val="clear" w:fill="auto"/>
        </w:rPr>
      </w:pPr>
      <w:r>
        <w:rPr>
          <w:rFonts w:ascii="宋体" w:hAnsi="宋体" w:eastAsia="宋体" w:cs="宋体"/>
          <w:b/>
          <w:color w:val="auto"/>
          <w:spacing w:val="0"/>
          <w:position w:val="0"/>
          <w:sz w:val="24"/>
          <w:shd w:val="clear" w:fill="auto"/>
        </w:rPr>
        <w:t>修改历史记录</w:t>
      </w:r>
    </w:p>
    <w:tbl>
      <w:tblPr>
        <w:tblStyle w:val="2"/>
        <w:tblW w:w="0" w:type="auto"/>
        <w:tblInd w:w="0" w:type="dxa"/>
        <w:tblLayout w:type="autofit"/>
        <w:tblCellMar>
          <w:top w:w="0" w:type="dxa"/>
          <w:left w:w="10" w:type="dxa"/>
          <w:bottom w:w="0" w:type="dxa"/>
          <w:right w:w="10" w:type="dxa"/>
        </w:tblCellMar>
      </w:tblPr>
      <w:tblGrid>
        <w:gridCol w:w="1256"/>
        <w:gridCol w:w="1118"/>
        <w:gridCol w:w="4067"/>
        <w:gridCol w:w="593"/>
        <w:gridCol w:w="1488"/>
      </w:tblGrid>
      <w:tr>
        <w:tblPrEx>
          <w:tblCellMar>
            <w:top w:w="0" w:type="dxa"/>
            <w:left w:w="10" w:type="dxa"/>
            <w:bottom w:w="0" w:type="dxa"/>
            <w:right w:w="10" w:type="dxa"/>
          </w:tblCellMar>
        </w:tblPrEx>
        <w:trPr>
          <w:trHeight w:val="0" w:hRule="atLeast"/>
        </w:trPr>
        <w:tc>
          <w:tcPr>
            <w:tcW w:w="12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宋体" w:hAnsi="宋体" w:eastAsia="宋体" w:cs="宋体"/>
                <w:color w:val="auto"/>
                <w:spacing w:val="0"/>
                <w:position w:val="0"/>
                <w:shd w:val="clear" w:fill="auto"/>
              </w:rPr>
            </w:pPr>
            <w:r>
              <w:rPr>
                <w:rFonts w:ascii="宋体" w:hAnsi="宋体" w:eastAsia="宋体" w:cs="宋体"/>
                <w:b/>
                <w:color w:val="auto"/>
                <w:spacing w:val="0"/>
                <w:position w:val="0"/>
                <w:sz w:val="18"/>
                <w:shd w:val="clear" w:fill="auto"/>
              </w:rPr>
              <w:t>日期</w:t>
            </w:r>
          </w:p>
        </w:tc>
        <w:tc>
          <w:tcPr>
            <w:tcW w:w="112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宋体" w:hAnsi="宋体" w:eastAsia="宋体" w:cs="宋体"/>
                <w:color w:val="auto"/>
                <w:spacing w:val="0"/>
                <w:position w:val="0"/>
                <w:shd w:val="clear" w:fill="auto"/>
              </w:rPr>
            </w:pPr>
            <w:r>
              <w:rPr>
                <w:rFonts w:ascii="宋体" w:hAnsi="宋体" w:eastAsia="宋体" w:cs="宋体"/>
                <w:b/>
                <w:color w:val="auto"/>
                <w:spacing w:val="0"/>
                <w:position w:val="0"/>
                <w:sz w:val="18"/>
                <w:shd w:val="clear" w:fill="auto"/>
              </w:rPr>
              <w:t>版本</w:t>
            </w:r>
          </w:p>
        </w:tc>
        <w:tc>
          <w:tcPr>
            <w:tcW w:w="40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宋体" w:hAnsi="宋体" w:eastAsia="宋体" w:cs="宋体"/>
                <w:color w:val="auto"/>
                <w:spacing w:val="0"/>
                <w:position w:val="0"/>
                <w:shd w:val="clear" w:fill="auto"/>
              </w:rPr>
            </w:pPr>
            <w:r>
              <w:rPr>
                <w:rFonts w:ascii="宋体" w:hAnsi="宋体" w:eastAsia="宋体" w:cs="宋体"/>
                <w:b/>
                <w:color w:val="auto"/>
                <w:spacing w:val="0"/>
                <w:position w:val="0"/>
                <w:sz w:val="18"/>
                <w:shd w:val="clear" w:fill="auto"/>
              </w:rPr>
              <w:t>说明</w:t>
            </w:r>
          </w:p>
        </w:tc>
        <w:tc>
          <w:tcPr>
            <w:tcW w:w="5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宋体" w:hAnsi="宋体" w:eastAsia="宋体" w:cs="宋体"/>
                <w:color w:val="auto"/>
                <w:spacing w:val="0"/>
                <w:position w:val="0"/>
                <w:shd w:val="clear" w:fill="auto"/>
              </w:rPr>
            </w:pPr>
            <w:r>
              <w:rPr>
                <w:rFonts w:ascii="宋体" w:hAnsi="宋体" w:eastAsia="宋体" w:cs="宋体"/>
                <w:b/>
                <w:color w:val="auto"/>
                <w:spacing w:val="0"/>
                <w:position w:val="0"/>
                <w:sz w:val="18"/>
                <w:shd w:val="clear" w:fill="auto"/>
              </w:rPr>
              <w:t>修改</w:t>
            </w:r>
          </w:p>
        </w:tc>
        <w:tc>
          <w:tcPr>
            <w:tcW w:w="1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rFonts w:ascii="宋体" w:hAnsi="宋体" w:eastAsia="宋体" w:cs="宋体"/>
                <w:color w:val="auto"/>
                <w:spacing w:val="0"/>
                <w:position w:val="0"/>
                <w:shd w:val="clear" w:fill="auto"/>
              </w:rPr>
            </w:pPr>
            <w:r>
              <w:rPr>
                <w:rFonts w:ascii="宋体" w:hAnsi="宋体" w:eastAsia="宋体" w:cs="宋体"/>
                <w:b/>
                <w:color w:val="auto"/>
                <w:spacing w:val="0"/>
                <w:position w:val="0"/>
                <w:sz w:val="18"/>
                <w:shd w:val="clear" w:fill="auto"/>
              </w:rPr>
              <w:t>审批</w:t>
            </w:r>
          </w:p>
        </w:tc>
      </w:tr>
      <w:tr>
        <w:tblPrEx>
          <w:tblCellMar>
            <w:top w:w="0" w:type="dxa"/>
            <w:left w:w="10" w:type="dxa"/>
            <w:bottom w:w="0" w:type="dxa"/>
            <w:right w:w="10" w:type="dxa"/>
          </w:tblCellMar>
        </w:tblPrEx>
        <w:trPr>
          <w:trHeight w:val="0" w:hRule="atLeast"/>
        </w:trPr>
        <w:tc>
          <w:tcPr>
            <w:tcW w:w="12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21"/>
                <w:shd w:val="clear" w:fill="auto"/>
              </w:rPr>
              <w:t>2020-03-17</w:t>
            </w:r>
          </w:p>
        </w:tc>
        <w:tc>
          <w:tcPr>
            <w:tcW w:w="112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等线" w:hAnsi="等线" w:eastAsia="等线" w:cs="等线"/>
                <w:color w:val="auto"/>
                <w:spacing w:val="0"/>
                <w:position w:val="0"/>
                <w:sz w:val="21"/>
                <w:shd w:val="clear" w:fill="auto"/>
              </w:rPr>
              <w:t>1.0</w:t>
            </w:r>
          </w:p>
        </w:tc>
        <w:tc>
          <w:tcPr>
            <w:tcW w:w="40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18"/>
                <w:shd w:val="clear" w:fill="auto"/>
              </w:rPr>
              <w:t>初稿</w:t>
            </w:r>
          </w:p>
        </w:tc>
        <w:tc>
          <w:tcPr>
            <w:tcW w:w="5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18"/>
                <w:shd w:val="clear" w:fill="auto"/>
              </w:rPr>
              <w:t>周里</w:t>
            </w:r>
          </w:p>
        </w:tc>
        <w:tc>
          <w:tcPr>
            <w:tcW w:w="1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z w:val="22"/>
                <w:shd w:val="clear" w:fill="auto"/>
              </w:rPr>
            </w:pPr>
          </w:p>
        </w:tc>
      </w:tr>
      <w:tr>
        <w:tblPrEx>
          <w:tblCellMar>
            <w:top w:w="0" w:type="dxa"/>
            <w:left w:w="10" w:type="dxa"/>
            <w:bottom w:w="0" w:type="dxa"/>
            <w:right w:w="10" w:type="dxa"/>
          </w:tblCellMar>
        </w:tblPrEx>
        <w:trPr>
          <w:trHeight w:val="0" w:hRule="atLeast"/>
        </w:trPr>
        <w:tc>
          <w:tcPr>
            <w:tcW w:w="12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21"/>
                <w:shd w:val="clear" w:fill="auto"/>
              </w:rPr>
              <w:t>2020-03-18</w:t>
            </w:r>
          </w:p>
        </w:tc>
        <w:tc>
          <w:tcPr>
            <w:tcW w:w="112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等线" w:hAnsi="等线" w:eastAsia="等线" w:cs="等线"/>
                <w:color w:val="auto"/>
                <w:spacing w:val="0"/>
                <w:position w:val="0"/>
                <w:sz w:val="21"/>
                <w:shd w:val="clear" w:fill="auto"/>
              </w:rPr>
              <w:t>1.1</w:t>
            </w:r>
          </w:p>
        </w:tc>
        <w:tc>
          <w:tcPr>
            <w:tcW w:w="40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18"/>
                <w:shd w:val="clear" w:fill="auto"/>
              </w:rPr>
              <w:t>终端上传日志改为为一个压缩包</w:t>
            </w:r>
          </w:p>
        </w:tc>
        <w:tc>
          <w:tcPr>
            <w:tcW w:w="5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18"/>
                <w:shd w:val="clear" w:fill="auto"/>
              </w:rPr>
              <w:t>周里</w:t>
            </w:r>
          </w:p>
        </w:tc>
        <w:tc>
          <w:tcPr>
            <w:tcW w:w="1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z w:val="22"/>
                <w:shd w:val="clear" w:fill="auto"/>
              </w:rPr>
            </w:pPr>
          </w:p>
        </w:tc>
      </w:tr>
      <w:tr>
        <w:tblPrEx>
          <w:tblCellMar>
            <w:top w:w="0" w:type="dxa"/>
            <w:left w:w="10" w:type="dxa"/>
            <w:bottom w:w="0" w:type="dxa"/>
            <w:right w:w="10" w:type="dxa"/>
          </w:tblCellMar>
        </w:tblPrEx>
        <w:trPr>
          <w:trHeight w:val="0" w:hRule="atLeast"/>
        </w:trPr>
        <w:tc>
          <w:tcPr>
            <w:tcW w:w="12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21"/>
                <w:shd w:val="clear" w:fill="auto"/>
              </w:rPr>
              <w:t>2020-03-20</w:t>
            </w:r>
          </w:p>
        </w:tc>
        <w:tc>
          <w:tcPr>
            <w:tcW w:w="112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Verdana" w:hAnsi="Verdana" w:eastAsia="Verdana" w:cs="Verdana"/>
                <w:color w:val="auto"/>
                <w:spacing w:val="0"/>
                <w:position w:val="0"/>
                <w:sz w:val="18"/>
                <w:shd w:val="clear" w:fill="auto"/>
              </w:rPr>
              <w:t>1.2</w:t>
            </w:r>
          </w:p>
        </w:tc>
        <w:tc>
          <w:tcPr>
            <w:tcW w:w="40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spacing w:val="0"/>
                <w:position w:val="0"/>
                <w:shd w:val="clear" w:fill="auto"/>
              </w:rPr>
            </w:pPr>
            <w:r>
              <w:rPr>
                <w:rFonts w:ascii="Verdana" w:hAnsi="Verdana" w:eastAsia="Verdana" w:cs="Verdana"/>
                <w:color w:val="auto"/>
                <w:spacing w:val="0"/>
                <w:position w:val="0"/>
                <w:sz w:val="18"/>
                <w:shd w:val="clear" w:fill="auto"/>
              </w:rPr>
              <w:t>1</w:t>
            </w:r>
            <w:r>
              <w:rPr>
                <w:rFonts w:ascii="宋体" w:hAnsi="宋体" w:eastAsia="宋体" w:cs="宋体"/>
                <w:color w:val="auto"/>
                <w:spacing w:val="0"/>
                <w:position w:val="0"/>
                <w:sz w:val="18"/>
                <w:shd w:val="clear" w:fill="auto"/>
              </w:rPr>
              <w:t>、添加接口</w:t>
            </w:r>
            <w:r>
              <w:rPr>
                <w:rFonts w:ascii="Consolas" w:hAnsi="Consolas" w:eastAsia="Consolas" w:cs="Consolas"/>
                <w:color w:val="000000"/>
                <w:spacing w:val="0"/>
                <w:position w:val="0"/>
                <w:sz w:val="18"/>
                <w:shd w:val="clear" w:fill="auto"/>
              </w:rPr>
              <w:t>ClientLogin</w:t>
            </w:r>
            <w:r>
              <w:rPr>
                <w:rFonts w:ascii="宋体" w:hAnsi="宋体" w:eastAsia="宋体" w:cs="宋体"/>
                <w:color w:val="000000"/>
                <w:spacing w:val="0"/>
                <w:position w:val="0"/>
                <w:sz w:val="18"/>
                <w:shd w:val="clear" w:fill="auto"/>
              </w:rPr>
              <w:t>用于建立</w:t>
            </w:r>
            <w:r>
              <w:rPr>
                <w:rFonts w:ascii="Consolas" w:hAnsi="Consolas" w:eastAsia="Consolas" w:cs="Consolas"/>
                <w:color w:val="000000"/>
                <w:spacing w:val="0"/>
                <w:position w:val="0"/>
                <w:sz w:val="18"/>
                <w:shd w:val="clear" w:fill="auto"/>
              </w:rPr>
              <w:t>TCP</w:t>
            </w:r>
            <w:r>
              <w:rPr>
                <w:rFonts w:ascii="宋体" w:hAnsi="宋体" w:eastAsia="宋体" w:cs="宋体"/>
                <w:color w:val="000000"/>
                <w:spacing w:val="0"/>
                <w:position w:val="0"/>
                <w:sz w:val="18"/>
                <w:shd w:val="clear" w:fill="auto"/>
              </w:rPr>
              <w:t>链路和终端配置的关系</w:t>
            </w:r>
          </w:p>
        </w:tc>
        <w:tc>
          <w:tcPr>
            <w:tcW w:w="5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18"/>
                <w:shd w:val="clear" w:fill="auto"/>
              </w:rPr>
              <w:t>周里</w:t>
            </w:r>
          </w:p>
        </w:tc>
        <w:tc>
          <w:tcPr>
            <w:tcW w:w="1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z w:val="22"/>
                <w:shd w:val="clear" w:fill="auto"/>
              </w:rPr>
            </w:pPr>
          </w:p>
        </w:tc>
      </w:tr>
      <w:tr>
        <w:tblPrEx>
          <w:tblCellMar>
            <w:top w:w="0" w:type="dxa"/>
            <w:left w:w="10" w:type="dxa"/>
            <w:bottom w:w="0" w:type="dxa"/>
            <w:right w:w="10" w:type="dxa"/>
          </w:tblCellMar>
        </w:tblPrEx>
        <w:trPr>
          <w:trHeight w:val="0" w:hRule="atLeast"/>
        </w:trPr>
        <w:tc>
          <w:tcPr>
            <w:tcW w:w="12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21"/>
                <w:shd w:val="clear" w:fill="auto"/>
              </w:rPr>
              <w:t>2020-03-20</w:t>
            </w:r>
          </w:p>
        </w:tc>
        <w:tc>
          <w:tcPr>
            <w:tcW w:w="112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Verdana" w:hAnsi="Verdana" w:eastAsia="Verdana" w:cs="Verdana"/>
                <w:color w:val="auto"/>
                <w:spacing w:val="0"/>
                <w:position w:val="0"/>
                <w:sz w:val="18"/>
                <w:shd w:val="clear" w:fill="auto"/>
              </w:rPr>
              <w:t>1.3</w:t>
            </w:r>
          </w:p>
        </w:tc>
        <w:tc>
          <w:tcPr>
            <w:tcW w:w="40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onsolas" w:hAnsi="Consolas" w:eastAsia="Consolas" w:cs="Consolas"/>
                <w:color w:val="000000"/>
                <w:spacing w:val="0"/>
                <w:position w:val="0"/>
                <w:sz w:val="18"/>
                <w:shd w:val="clear" w:fill="auto"/>
              </w:rPr>
            </w:pPr>
            <w:r>
              <w:rPr>
                <w:rFonts w:ascii="Consolas" w:hAnsi="Consolas" w:eastAsia="Consolas" w:cs="Consolas"/>
                <w:color w:val="000000"/>
                <w:spacing w:val="0"/>
                <w:position w:val="0"/>
                <w:sz w:val="18"/>
                <w:shd w:val="clear" w:fill="auto"/>
              </w:rPr>
              <w:t>1</w:t>
            </w:r>
            <w:r>
              <w:rPr>
                <w:rFonts w:ascii="宋体" w:hAnsi="宋体" w:eastAsia="宋体" w:cs="宋体"/>
                <w:color w:val="000000"/>
                <w:spacing w:val="0"/>
                <w:position w:val="0"/>
                <w:sz w:val="18"/>
                <w:shd w:val="clear" w:fill="auto"/>
              </w:rPr>
              <w:t>、增加“终端配置更新”接口说明</w:t>
            </w:r>
          </w:p>
          <w:p>
            <w:pPr>
              <w:spacing w:before="0" w:after="0" w:line="240" w:lineRule="auto"/>
              <w:ind w:left="0" w:right="0" w:firstLine="0"/>
              <w:jc w:val="both"/>
              <w:rPr>
                <w:rFonts w:ascii="Consolas" w:hAnsi="Consolas" w:eastAsia="Consolas" w:cs="Consolas"/>
                <w:color w:val="000000"/>
                <w:spacing w:val="0"/>
                <w:position w:val="0"/>
                <w:sz w:val="18"/>
                <w:shd w:val="clear" w:fill="auto"/>
              </w:rPr>
            </w:pPr>
            <w:r>
              <w:rPr>
                <w:rFonts w:ascii="Consolas" w:hAnsi="Consolas" w:eastAsia="Consolas" w:cs="Consolas"/>
                <w:color w:val="000000"/>
                <w:spacing w:val="0"/>
                <w:position w:val="0"/>
                <w:sz w:val="18"/>
                <w:shd w:val="clear" w:fill="auto"/>
              </w:rPr>
              <w:t>2</w:t>
            </w:r>
            <w:r>
              <w:rPr>
                <w:rFonts w:ascii="宋体" w:hAnsi="宋体" w:eastAsia="宋体" w:cs="宋体"/>
                <w:color w:val="000000"/>
                <w:spacing w:val="0"/>
                <w:position w:val="0"/>
                <w:sz w:val="18"/>
                <w:shd w:val="clear" w:fill="auto"/>
              </w:rPr>
              <w:t>、修改对应</w:t>
            </w:r>
            <w:r>
              <w:rPr>
                <w:rFonts w:ascii="Consolas" w:hAnsi="Consolas" w:eastAsia="Consolas" w:cs="Consolas"/>
                <w:color w:val="000000"/>
                <w:spacing w:val="0"/>
                <w:position w:val="0"/>
                <w:sz w:val="18"/>
                <w:shd w:val="clear" w:fill="auto"/>
              </w:rPr>
              <w:t>thrift</w:t>
            </w:r>
            <w:r>
              <w:rPr>
                <w:rFonts w:ascii="宋体" w:hAnsi="宋体" w:eastAsia="宋体" w:cs="宋体"/>
                <w:color w:val="000000"/>
                <w:spacing w:val="0"/>
                <w:position w:val="0"/>
                <w:sz w:val="18"/>
                <w:shd w:val="clear" w:fill="auto"/>
              </w:rPr>
              <w:t>协议文件：添加</w:t>
            </w:r>
            <w:r>
              <w:rPr>
                <w:rFonts w:ascii="Consolas" w:hAnsi="Consolas" w:eastAsia="Consolas" w:cs="Consolas"/>
                <w:color w:val="000000"/>
                <w:spacing w:val="0"/>
                <w:position w:val="0"/>
                <w:sz w:val="18"/>
                <w:shd w:val="clear" w:fill="auto"/>
              </w:rPr>
              <w:t>ClientLogin</w:t>
            </w:r>
            <w:r>
              <w:rPr>
                <w:rFonts w:ascii="宋体" w:hAnsi="宋体" w:eastAsia="宋体" w:cs="宋体"/>
                <w:color w:val="000000"/>
                <w:spacing w:val="0"/>
                <w:position w:val="0"/>
                <w:sz w:val="18"/>
                <w:shd w:val="clear" w:fill="auto"/>
              </w:rPr>
              <w:t>、添加路由接口（兼容旧版本终端）</w:t>
            </w:r>
          </w:p>
          <w:p>
            <w:pPr>
              <w:spacing w:before="0" w:after="0" w:line="240" w:lineRule="auto"/>
              <w:ind w:left="0" w:right="0" w:firstLine="0"/>
              <w:jc w:val="both"/>
              <w:rPr>
                <w:rFonts w:ascii="Consolas" w:hAnsi="Consolas" w:eastAsia="Consolas" w:cs="Consolas"/>
                <w:color w:val="000000"/>
                <w:spacing w:val="0"/>
                <w:position w:val="0"/>
                <w:sz w:val="18"/>
                <w:shd w:val="clear" w:fill="auto"/>
              </w:rPr>
            </w:pPr>
            <w:r>
              <w:rPr>
                <w:rFonts w:ascii="Consolas" w:hAnsi="Consolas" w:eastAsia="Consolas" w:cs="Consolas"/>
                <w:color w:val="000000"/>
                <w:spacing w:val="0"/>
                <w:position w:val="0"/>
                <w:sz w:val="18"/>
                <w:shd w:val="clear" w:fill="auto"/>
              </w:rPr>
              <w:t>3</w:t>
            </w:r>
            <w:r>
              <w:rPr>
                <w:rFonts w:ascii="宋体" w:hAnsi="宋体" w:eastAsia="宋体" w:cs="宋体"/>
                <w:color w:val="000000"/>
                <w:spacing w:val="0"/>
                <w:position w:val="0"/>
                <w:sz w:val="18"/>
                <w:shd w:val="clear" w:fill="auto"/>
              </w:rPr>
              <w:t>、去掉“排序确认</w:t>
            </w:r>
            <w:r>
              <w:rPr>
                <w:rFonts w:ascii="Consolas" w:hAnsi="Consolas" w:eastAsia="Consolas" w:cs="Consolas"/>
                <w:color w:val="000000"/>
                <w:spacing w:val="0"/>
                <w:position w:val="0"/>
                <w:sz w:val="18"/>
                <w:shd w:val="clear" w:fill="auto"/>
              </w:rPr>
              <w:t>(order_confirm)”</w:t>
            </w:r>
            <w:r>
              <w:rPr>
                <w:rFonts w:ascii="宋体" w:hAnsi="宋体" w:eastAsia="宋体" w:cs="宋体"/>
                <w:color w:val="000000"/>
                <w:spacing w:val="0"/>
                <w:position w:val="0"/>
                <w:sz w:val="18"/>
                <w:shd w:val="clear" w:fill="auto"/>
              </w:rPr>
              <w:t>的终端主动发起的命令，排序确定改用</w:t>
            </w:r>
            <w:r>
              <w:rPr>
                <w:rFonts w:ascii="Consolas" w:hAnsi="Consolas" w:eastAsia="Consolas" w:cs="Consolas"/>
                <w:color w:val="000000"/>
                <w:spacing w:val="0"/>
                <w:position w:val="0"/>
                <w:sz w:val="18"/>
                <w:shd w:val="clear" w:fill="auto"/>
              </w:rPr>
              <w:t>ManagerService</w:t>
            </w:r>
            <w:r>
              <w:rPr>
                <w:rFonts w:ascii="宋体" w:hAnsi="宋体" w:eastAsia="宋体" w:cs="宋体"/>
                <w:color w:val="000000"/>
                <w:spacing w:val="0"/>
                <w:position w:val="0"/>
                <w:sz w:val="18"/>
                <w:shd w:val="clear" w:fill="auto"/>
              </w:rPr>
              <w:t>的新接口</w:t>
            </w:r>
            <w:r>
              <w:rPr>
                <w:rFonts w:ascii="Consolas" w:hAnsi="Consolas" w:eastAsia="Consolas" w:cs="Consolas"/>
                <w:color w:val="000000"/>
                <w:spacing w:val="0"/>
                <w:position w:val="0"/>
                <w:sz w:val="18"/>
                <w:shd w:val="clear" w:fill="auto"/>
              </w:rPr>
              <w:t>order_confirm(),</w:t>
            </w:r>
            <w:r>
              <w:rPr>
                <w:rFonts w:ascii="宋体" w:hAnsi="宋体" w:eastAsia="宋体" w:cs="宋体"/>
                <w:color w:val="000000"/>
                <w:spacing w:val="0"/>
                <w:position w:val="0"/>
                <w:sz w:val="18"/>
                <w:shd w:val="clear" w:fill="auto"/>
              </w:rPr>
              <w:t>这样终端可以收到确切的排序号码是否已经被采用</w:t>
            </w:r>
          </w:p>
          <w:p>
            <w:pPr>
              <w:spacing w:before="0" w:after="0" w:line="240" w:lineRule="auto"/>
              <w:ind w:left="0" w:right="0" w:firstLine="0"/>
              <w:jc w:val="both"/>
              <w:rPr>
                <w:spacing w:val="0"/>
                <w:position w:val="0"/>
                <w:shd w:val="clear" w:fill="auto"/>
              </w:rPr>
            </w:pPr>
            <w:r>
              <w:rPr>
                <w:rFonts w:ascii="Consolas" w:hAnsi="Consolas" w:eastAsia="Consolas" w:cs="Consolas"/>
                <w:color w:val="000000"/>
                <w:spacing w:val="0"/>
                <w:position w:val="0"/>
                <w:sz w:val="18"/>
                <w:shd w:val="clear" w:fill="auto"/>
              </w:rPr>
              <w:t>4</w:t>
            </w:r>
            <w:r>
              <w:rPr>
                <w:rFonts w:ascii="宋体" w:hAnsi="宋体" w:eastAsia="宋体" w:cs="宋体"/>
                <w:color w:val="000000"/>
                <w:spacing w:val="0"/>
                <w:position w:val="0"/>
                <w:sz w:val="18"/>
                <w:shd w:val="clear" w:fill="auto"/>
              </w:rPr>
              <w:t>、增加“排序取消”的命令功能，直接使用排序</w:t>
            </w:r>
            <w:r>
              <w:rPr>
                <w:rFonts w:ascii="Consolas" w:hAnsi="Consolas" w:eastAsia="Consolas" w:cs="Consolas"/>
                <w:color w:val="000000"/>
                <w:spacing w:val="0"/>
                <w:position w:val="0"/>
                <w:sz w:val="18"/>
                <w:shd w:val="clear" w:fill="auto"/>
              </w:rPr>
              <w:t>(order)</w:t>
            </w:r>
            <w:r>
              <w:rPr>
                <w:rFonts w:ascii="宋体" w:hAnsi="宋体" w:eastAsia="宋体" w:cs="宋体"/>
                <w:color w:val="000000"/>
                <w:spacing w:val="0"/>
                <w:position w:val="0"/>
                <w:sz w:val="18"/>
                <w:shd w:val="clear" w:fill="auto"/>
              </w:rPr>
              <w:t>命令，同一个“</w:t>
            </w:r>
            <w:r>
              <w:rPr>
                <w:rFonts w:ascii="Consolas" w:hAnsi="Consolas" w:eastAsia="Consolas" w:cs="Consolas"/>
                <w:color w:val="000000"/>
                <w:spacing w:val="0"/>
                <w:position w:val="0"/>
                <w:sz w:val="18"/>
                <w:shd w:val="clear" w:fill="auto"/>
              </w:rPr>
              <w:t>batch_num”,</w:t>
            </w:r>
            <w:r>
              <w:rPr>
                <w:rFonts w:ascii="宋体" w:hAnsi="宋体" w:eastAsia="宋体" w:cs="宋体"/>
                <w:color w:val="000000"/>
                <w:spacing w:val="0"/>
                <w:position w:val="0"/>
                <w:sz w:val="18"/>
                <w:shd w:val="clear" w:fill="auto"/>
              </w:rPr>
              <w:t>序号“</w:t>
            </w:r>
            <w:r>
              <w:rPr>
                <w:rFonts w:ascii="Consolas" w:hAnsi="Consolas" w:eastAsia="Consolas" w:cs="Consolas"/>
                <w:color w:val="000000"/>
                <w:spacing w:val="0"/>
                <w:position w:val="0"/>
                <w:sz w:val="18"/>
                <w:shd w:val="clear" w:fill="auto"/>
              </w:rPr>
              <w:t>terminal_id”= -1</w:t>
            </w:r>
          </w:p>
        </w:tc>
        <w:tc>
          <w:tcPr>
            <w:tcW w:w="5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18"/>
                <w:shd w:val="clear" w:fill="auto"/>
              </w:rPr>
              <w:t>周里</w:t>
            </w:r>
          </w:p>
        </w:tc>
        <w:tc>
          <w:tcPr>
            <w:tcW w:w="1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z w:val="22"/>
                <w:shd w:val="clear" w:fill="auto"/>
              </w:rPr>
            </w:pPr>
          </w:p>
        </w:tc>
      </w:tr>
      <w:tr>
        <w:tblPrEx>
          <w:tblCellMar>
            <w:top w:w="0" w:type="dxa"/>
            <w:left w:w="10" w:type="dxa"/>
            <w:bottom w:w="0" w:type="dxa"/>
            <w:right w:w="10" w:type="dxa"/>
          </w:tblCellMar>
        </w:tblPrEx>
        <w:trPr>
          <w:trHeight w:val="0" w:hRule="atLeast"/>
        </w:trPr>
        <w:tc>
          <w:tcPr>
            <w:tcW w:w="12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21"/>
                <w:shd w:val="clear" w:fill="auto"/>
              </w:rPr>
              <w:t>2020-03-20</w:t>
            </w:r>
          </w:p>
        </w:tc>
        <w:tc>
          <w:tcPr>
            <w:tcW w:w="112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Verdana" w:hAnsi="Verdana" w:eastAsia="Verdana" w:cs="Verdana"/>
                <w:color w:val="auto"/>
                <w:spacing w:val="0"/>
                <w:position w:val="0"/>
                <w:sz w:val="18"/>
                <w:shd w:val="clear" w:fill="auto"/>
              </w:rPr>
              <w:t>1.4</w:t>
            </w:r>
          </w:p>
        </w:tc>
        <w:tc>
          <w:tcPr>
            <w:tcW w:w="40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spacing w:val="0"/>
                <w:position w:val="0"/>
                <w:shd w:val="clear" w:fill="auto"/>
              </w:rPr>
            </w:pPr>
            <w:r>
              <w:rPr>
                <w:rFonts w:ascii="Consolas" w:hAnsi="Consolas" w:eastAsia="Consolas" w:cs="Consolas"/>
                <w:color w:val="000000"/>
                <w:spacing w:val="0"/>
                <w:position w:val="0"/>
                <w:sz w:val="18"/>
                <w:shd w:val="clear" w:fill="auto"/>
              </w:rPr>
              <w:t>1</w:t>
            </w:r>
            <w:r>
              <w:rPr>
                <w:rFonts w:ascii="宋体" w:hAnsi="宋体" w:eastAsia="宋体" w:cs="宋体"/>
                <w:color w:val="000000"/>
                <w:spacing w:val="0"/>
                <w:position w:val="0"/>
                <w:sz w:val="18"/>
                <w:shd w:val="clear" w:fill="auto"/>
              </w:rPr>
              <w:t>、修改</w:t>
            </w:r>
            <w:r>
              <w:rPr>
                <w:rFonts w:ascii="Consolas" w:hAnsi="Consolas" w:eastAsia="Consolas" w:cs="Consolas"/>
                <w:color w:val="000000"/>
                <w:spacing w:val="0"/>
                <w:position w:val="0"/>
                <w:sz w:val="18"/>
                <w:shd w:val="clear" w:fill="auto"/>
              </w:rPr>
              <w:t>thrift</w:t>
            </w:r>
            <w:r>
              <w:rPr>
                <w:rFonts w:ascii="宋体" w:hAnsi="宋体" w:eastAsia="宋体" w:cs="宋体"/>
                <w:color w:val="000000"/>
                <w:spacing w:val="0"/>
                <w:position w:val="0"/>
                <w:sz w:val="18"/>
                <w:shd w:val="clear" w:fill="auto"/>
              </w:rPr>
              <w:t>协议文件</w:t>
            </w:r>
          </w:p>
        </w:tc>
        <w:tc>
          <w:tcPr>
            <w:tcW w:w="5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18"/>
                <w:shd w:val="clear" w:fill="auto"/>
              </w:rPr>
              <w:t>周里</w:t>
            </w:r>
          </w:p>
        </w:tc>
        <w:tc>
          <w:tcPr>
            <w:tcW w:w="1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z w:val="22"/>
                <w:shd w:val="clear" w:fill="auto"/>
              </w:rPr>
            </w:pPr>
          </w:p>
        </w:tc>
      </w:tr>
      <w:tr>
        <w:tblPrEx>
          <w:tblCellMar>
            <w:top w:w="0" w:type="dxa"/>
            <w:left w:w="10" w:type="dxa"/>
            <w:bottom w:w="0" w:type="dxa"/>
            <w:right w:w="10" w:type="dxa"/>
          </w:tblCellMar>
        </w:tblPrEx>
        <w:trPr>
          <w:trHeight w:val="0" w:hRule="atLeast"/>
        </w:trPr>
        <w:tc>
          <w:tcPr>
            <w:tcW w:w="12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21"/>
                <w:shd w:val="clear" w:fill="auto"/>
              </w:rPr>
              <w:t>2020-03-21</w:t>
            </w:r>
          </w:p>
        </w:tc>
        <w:tc>
          <w:tcPr>
            <w:tcW w:w="112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Verdana" w:hAnsi="Verdana" w:eastAsia="Verdana" w:cs="Verdana"/>
                <w:color w:val="auto"/>
                <w:spacing w:val="0"/>
                <w:position w:val="0"/>
                <w:sz w:val="18"/>
                <w:shd w:val="clear" w:fill="auto"/>
              </w:rPr>
              <w:t>1.5</w:t>
            </w:r>
          </w:p>
        </w:tc>
        <w:tc>
          <w:tcPr>
            <w:tcW w:w="40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spacing w:val="0"/>
                <w:position w:val="0"/>
                <w:shd w:val="clear" w:fill="auto"/>
              </w:rPr>
            </w:pPr>
            <w:r>
              <w:rPr>
                <w:rFonts w:ascii="Consolas" w:hAnsi="Consolas" w:eastAsia="Consolas" w:cs="Consolas"/>
                <w:color w:val="000000"/>
                <w:spacing w:val="0"/>
                <w:position w:val="0"/>
                <w:sz w:val="18"/>
                <w:shd w:val="clear" w:fill="auto"/>
              </w:rPr>
              <w:t>1</w:t>
            </w:r>
            <w:r>
              <w:rPr>
                <w:rFonts w:ascii="宋体" w:hAnsi="宋体" w:eastAsia="宋体" w:cs="宋体"/>
                <w:color w:val="000000"/>
                <w:spacing w:val="0"/>
                <w:position w:val="0"/>
                <w:sz w:val="18"/>
                <w:shd w:val="clear" w:fill="auto"/>
              </w:rPr>
              <w:t>、添加备注：同一用户同时登录终端，先发“注销通知”再返回验证用户成功的返回</w:t>
            </w:r>
          </w:p>
        </w:tc>
        <w:tc>
          <w:tcPr>
            <w:tcW w:w="5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18"/>
                <w:shd w:val="clear" w:fill="auto"/>
              </w:rPr>
              <w:t>周里</w:t>
            </w:r>
          </w:p>
        </w:tc>
        <w:tc>
          <w:tcPr>
            <w:tcW w:w="1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z w:val="22"/>
                <w:shd w:val="clear" w:fill="auto"/>
              </w:rPr>
            </w:pPr>
          </w:p>
        </w:tc>
      </w:tr>
      <w:tr>
        <w:tblPrEx>
          <w:tblCellMar>
            <w:top w:w="0" w:type="dxa"/>
            <w:left w:w="10" w:type="dxa"/>
            <w:bottom w:w="0" w:type="dxa"/>
            <w:right w:w="10" w:type="dxa"/>
          </w:tblCellMar>
        </w:tblPrEx>
        <w:trPr>
          <w:trHeight w:val="0" w:hRule="atLeast"/>
        </w:trPr>
        <w:tc>
          <w:tcPr>
            <w:tcW w:w="12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21"/>
                <w:shd w:val="clear" w:fill="auto"/>
              </w:rPr>
              <w:t>2020-03-23</w:t>
            </w:r>
          </w:p>
        </w:tc>
        <w:tc>
          <w:tcPr>
            <w:tcW w:w="112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Verdana" w:hAnsi="Verdana" w:eastAsia="Verdana" w:cs="Verdana"/>
                <w:color w:val="auto"/>
                <w:spacing w:val="0"/>
                <w:position w:val="0"/>
                <w:sz w:val="18"/>
                <w:shd w:val="clear" w:fill="auto"/>
              </w:rPr>
              <w:t>1.6</w:t>
            </w:r>
          </w:p>
        </w:tc>
        <w:tc>
          <w:tcPr>
            <w:tcW w:w="40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spacing w:val="0"/>
                <w:position w:val="0"/>
                <w:shd w:val="clear" w:fill="auto"/>
              </w:rPr>
            </w:pPr>
            <w:r>
              <w:rPr>
                <w:rFonts w:ascii="Consolas" w:hAnsi="Consolas" w:eastAsia="Consolas" w:cs="Consolas"/>
                <w:color w:val="000000"/>
                <w:spacing w:val="0"/>
                <w:position w:val="0"/>
                <w:sz w:val="18"/>
                <w:shd w:val="clear" w:fill="auto"/>
              </w:rPr>
              <w:t>1</w:t>
            </w:r>
            <w:r>
              <w:rPr>
                <w:rFonts w:ascii="宋体" w:hAnsi="宋体" w:eastAsia="宋体" w:cs="宋体"/>
                <w:color w:val="000000"/>
                <w:spacing w:val="0"/>
                <w:position w:val="0"/>
                <w:sz w:val="18"/>
                <w:shd w:val="clear" w:fill="auto"/>
              </w:rPr>
              <w:t>、终端排序确认接口修改为</w:t>
            </w:r>
            <w:r>
              <w:rPr>
                <w:rFonts w:ascii="Consolas" w:hAnsi="Consolas" w:eastAsia="Consolas" w:cs="Consolas"/>
                <w:color w:val="000000"/>
                <w:spacing w:val="0"/>
                <w:position w:val="0"/>
                <w:sz w:val="18"/>
                <w:shd w:val="clear" w:fill="auto"/>
              </w:rPr>
              <w:t>command_confirm</w:t>
            </w:r>
            <w:r>
              <w:rPr>
                <w:rFonts w:ascii="宋体" w:hAnsi="宋体" w:eastAsia="宋体" w:cs="宋体"/>
                <w:color w:val="000000"/>
                <w:spacing w:val="0"/>
                <w:position w:val="0"/>
                <w:sz w:val="18"/>
                <w:shd w:val="clear" w:fill="auto"/>
              </w:rPr>
              <w:t>增加接口函数的通用性</w:t>
            </w:r>
          </w:p>
        </w:tc>
        <w:tc>
          <w:tcPr>
            <w:tcW w:w="5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18"/>
                <w:shd w:val="clear" w:fill="auto"/>
              </w:rPr>
              <w:t>周里</w:t>
            </w:r>
          </w:p>
        </w:tc>
        <w:tc>
          <w:tcPr>
            <w:tcW w:w="1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z w:val="22"/>
                <w:shd w:val="clear" w:fill="auto"/>
              </w:rPr>
            </w:pPr>
          </w:p>
        </w:tc>
      </w:tr>
      <w:tr>
        <w:tblPrEx>
          <w:tblCellMar>
            <w:top w:w="0" w:type="dxa"/>
            <w:left w:w="10" w:type="dxa"/>
            <w:bottom w:w="0" w:type="dxa"/>
            <w:right w:w="10" w:type="dxa"/>
          </w:tblCellMar>
        </w:tblPrEx>
        <w:trPr>
          <w:trHeight w:val="0" w:hRule="atLeast"/>
        </w:trPr>
        <w:tc>
          <w:tcPr>
            <w:tcW w:w="12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21"/>
                <w:shd w:val="clear" w:fill="auto"/>
              </w:rPr>
              <w:t>2020-03-24</w:t>
            </w:r>
          </w:p>
        </w:tc>
        <w:tc>
          <w:tcPr>
            <w:tcW w:w="112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Verdana" w:hAnsi="Verdana" w:eastAsia="Verdana" w:cs="Verdana"/>
                <w:color w:val="auto"/>
                <w:spacing w:val="0"/>
                <w:position w:val="0"/>
                <w:sz w:val="18"/>
                <w:shd w:val="clear" w:fill="auto"/>
              </w:rPr>
              <w:t>1.7</w:t>
            </w:r>
          </w:p>
        </w:tc>
        <w:tc>
          <w:tcPr>
            <w:tcW w:w="40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onsolas" w:hAnsi="Consolas" w:eastAsia="Consolas" w:cs="Consolas"/>
                <w:color w:val="000000"/>
                <w:spacing w:val="0"/>
                <w:position w:val="0"/>
                <w:sz w:val="18"/>
                <w:shd w:val="clear" w:fill="auto"/>
              </w:rPr>
            </w:pPr>
            <w:r>
              <w:rPr>
                <w:rFonts w:ascii="Consolas" w:hAnsi="Consolas" w:eastAsia="Consolas" w:cs="Consolas"/>
                <w:color w:val="000000"/>
                <w:spacing w:val="0"/>
                <w:position w:val="0"/>
                <w:sz w:val="18"/>
                <w:shd w:val="clear" w:fill="auto"/>
              </w:rPr>
              <w:t>1</w:t>
            </w:r>
            <w:r>
              <w:rPr>
                <w:rFonts w:ascii="宋体" w:hAnsi="宋体" w:eastAsia="宋体" w:cs="宋体"/>
                <w:color w:val="000000"/>
                <w:spacing w:val="0"/>
                <w:position w:val="0"/>
                <w:sz w:val="18"/>
                <w:shd w:val="clear" w:fill="auto"/>
              </w:rPr>
              <w:t>、修改</w:t>
            </w:r>
            <w:r>
              <w:rPr>
                <w:rFonts w:ascii="Consolas" w:hAnsi="Consolas" w:eastAsia="Consolas" w:cs="Consolas"/>
                <w:color w:val="000000"/>
                <w:spacing w:val="0"/>
                <w:position w:val="0"/>
                <w:sz w:val="18"/>
                <w:shd w:val="clear" w:fill="auto"/>
              </w:rPr>
              <w:t>thrift</w:t>
            </w:r>
            <w:r>
              <w:rPr>
                <w:rFonts w:ascii="宋体" w:hAnsi="宋体" w:eastAsia="宋体" w:cs="宋体"/>
                <w:color w:val="000000"/>
                <w:spacing w:val="0"/>
                <w:position w:val="0"/>
                <w:sz w:val="18"/>
                <w:shd w:val="clear" w:fill="auto"/>
              </w:rPr>
              <w:t>协议文件，去掉多设计的密码字段</w:t>
            </w:r>
          </w:p>
          <w:p>
            <w:pPr>
              <w:spacing w:before="0" w:after="0" w:line="240" w:lineRule="auto"/>
              <w:ind w:left="0" w:right="0" w:firstLine="0"/>
              <w:jc w:val="both"/>
              <w:rPr>
                <w:rFonts w:ascii="Consolas" w:hAnsi="Consolas" w:eastAsia="Consolas" w:cs="Consolas"/>
                <w:color w:val="000000"/>
                <w:spacing w:val="0"/>
                <w:position w:val="0"/>
                <w:sz w:val="18"/>
                <w:shd w:val="clear" w:fill="auto"/>
              </w:rPr>
            </w:pPr>
            <w:r>
              <w:rPr>
                <w:rFonts w:ascii="Consolas" w:hAnsi="Consolas" w:eastAsia="Consolas" w:cs="Consolas"/>
                <w:color w:val="000000"/>
                <w:spacing w:val="0"/>
                <w:position w:val="0"/>
                <w:sz w:val="18"/>
                <w:shd w:val="clear" w:fill="auto"/>
              </w:rPr>
              <w:t>2</w:t>
            </w:r>
            <w:r>
              <w:rPr>
                <w:rFonts w:ascii="宋体" w:hAnsi="宋体" w:eastAsia="宋体" w:cs="宋体"/>
                <w:color w:val="000000"/>
                <w:spacing w:val="0"/>
                <w:position w:val="0"/>
                <w:sz w:val="18"/>
                <w:shd w:val="clear" w:fill="auto"/>
              </w:rPr>
              <w:t>、修改</w:t>
            </w:r>
            <w:r>
              <w:rPr>
                <w:rFonts w:ascii="Consolas" w:hAnsi="Consolas" w:eastAsia="Consolas" w:cs="Consolas"/>
                <w:color w:val="000000"/>
                <w:spacing w:val="0"/>
                <w:position w:val="0"/>
                <w:sz w:val="18"/>
                <w:shd w:val="clear" w:fill="auto"/>
              </w:rPr>
              <w:t>thrift</w:t>
            </w:r>
            <w:r>
              <w:rPr>
                <w:rFonts w:ascii="宋体" w:hAnsi="宋体" w:eastAsia="宋体" w:cs="宋体"/>
                <w:color w:val="000000"/>
                <w:spacing w:val="0"/>
                <w:position w:val="0"/>
                <w:sz w:val="18"/>
                <w:shd w:val="clear" w:fill="auto"/>
              </w:rPr>
              <w:t>协议文件，</w:t>
            </w:r>
            <w:r>
              <w:rPr>
                <w:rFonts w:ascii="Consolas" w:hAnsi="Consolas" w:eastAsia="Consolas" w:cs="Consolas"/>
                <w:color w:val="000000"/>
                <w:spacing w:val="0"/>
                <w:position w:val="0"/>
                <w:sz w:val="18"/>
                <w:shd w:val="clear" w:fill="auto"/>
              </w:rPr>
              <w:t>ScreenInfo</w:t>
            </w:r>
            <w:r>
              <w:rPr>
                <w:rFonts w:ascii="宋体" w:hAnsi="宋体" w:eastAsia="宋体" w:cs="宋体"/>
                <w:color w:val="000000"/>
                <w:spacing w:val="0"/>
                <w:position w:val="0"/>
                <w:sz w:val="18"/>
                <w:shd w:val="clear" w:fill="auto"/>
              </w:rPr>
              <w:t>修改为</w:t>
            </w:r>
            <w:r>
              <w:rPr>
                <w:rFonts w:ascii="Consolas" w:hAnsi="Consolas" w:eastAsia="Consolas" w:cs="Consolas"/>
                <w:color w:val="000000"/>
                <w:spacing w:val="0"/>
                <w:position w:val="0"/>
                <w:sz w:val="18"/>
                <w:shd w:val="clear" w:fill="auto"/>
              </w:rPr>
              <w:t>current_scrren_info,</w:t>
            </w:r>
            <w:r>
              <w:rPr>
                <w:rFonts w:ascii="宋体" w:hAnsi="宋体" w:eastAsia="宋体" w:cs="宋体"/>
                <w:color w:val="000000"/>
                <w:spacing w:val="0"/>
                <w:position w:val="0"/>
                <w:sz w:val="18"/>
                <w:shd w:val="clear" w:fill="auto"/>
              </w:rPr>
              <w:t>意思更加清晰</w:t>
            </w:r>
          </w:p>
          <w:p>
            <w:pPr>
              <w:spacing w:before="0" w:after="0" w:line="240" w:lineRule="auto"/>
              <w:ind w:left="0" w:right="0" w:firstLine="0"/>
              <w:jc w:val="both"/>
              <w:rPr>
                <w:rFonts w:ascii="Consolas" w:hAnsi="Consolas" w:eastAsia="Consolas" w:cs="Consolas"/>
                <w:color w:val="000000"/>
                <w:spacing w:val="0"/>
                <w:position w:val="0"/>
                <w:sz w:val="18"/>
                <w:shd w:val="clear" w:fill="auto"/>
              </w:rPr>
            </w:pPr>
            <w:r>
              <w:rPr>
                <w:rFonts w:ascii="Consolas" w:hAnsi="Consolas" w:eastAsia="Consolas" w:cs="Consolas"/>
                <w:color w:val="000000"/>
                <w:spacing w:val="0"/>
                <w:position w:val="0"/>
                <w:sz w:val="18"/>
                <w:shd w:val="clear" w:fill="auto"/>
              </w:rPr>
              <w:t>3</w:t>
            </w:r>
            <w:r>
              <w:rPr>
                <w:rFonts w:ascii="宋体" w:hAnsi="宋体" w:eastAsia="宋体" w:cs="宋体"/>
                <w:color w:val="000000"/>
                <w:spacing w:val="0"/>
                <w:position w:val="0"/>
                <w:sz w:val="18"/>
                <w:shd w:val="clear" w:fill="auto"/>
              </w:rPr>
              <w:t>、修改</w:t>
            </w:r>
            <w:r>
              <w:rPr>
                <w:rFonts w:ascii="Consolas" w:hAnsi="Consolas" w:eastAsia="Consolas" w:cs="Consolas"/>
                <w:color w:val="000000"/>
                <w:spacing w:val="0"/>
                <w:position w:val="0"/>
                <w:sz w:val="18"/>
                <w:shd w:val="clear" w:fill="auto"/>
              </w:rPr>
              <w:t>thrift</w:t>
            </w:r>
            <w:r>
              <w:rPr>
                <w:rFonts w:ascii="宋体" w:hAnsi="宋体" w:eastAsia="宋体" w:cs="宋体"/>
                <w:color w:val="000000"/>
                <w:spacing w:val="0"/>
                <w:position w:val="0"/>
                <w:sz w:val="18"/>
                <w:shd w:val="clear" w:fill="auto"/>
              </w:rPr>
              <w:t>协议文件，</w:t>
            </w:r>
            <w:r>
              <w:rPr>
                <w:rFonts w:ascii="Consolas" w:hAnsi="Consolas" w:eastAsia="Consolas" w:cs="Consolas"/>
                <w:color w:val="000000"/>
                <w:spacing w:val="0"/>
                <w:position w:val="0"/>
                <w:sz w:val="18"/>
                <w:shd w:val="clear" w:fill="auto"/>
              </w:rPr>
              <w:t>IPinfo</w:t>
            </w:r>
            <w:r>
              <w:rPr>
                <w:rFonts w:ascii="宋体" w:hAnsi="宋体" w:eastAsia="宋体" w:cs="宋体"/>
                <w:color w:val="000000"/>
                <w:spacing w:val="0"/>
                <w:position w:val="0"/>
                <w:sz w:val="18"/>
                <w:shd w:val="clear" w:fill="auto"/>
              </w:rPr>
              <w:t>修改为</w:t>
            </w:r>
            <w:r>
              <w:rPr>
                <w:rFonts w:ascii="Consolas" w:hAnsi="Consolas" w:eastAsia="Consolas" w:cs="Consolas"/>
                <w:color w:val="000000"/>
                <w:spacing w:val="0"/>
                <w:position w:val="0"/>
                <w:sz w:val="18"/>
                <w:shd w:val="clear" w:fill="auto"/>
              </w:rPr>
              <w:t>ip_info</w:t>
            </w:r>
          </w:p>
          <w:p>
            <w:pPr>
              <w:spacing w:before="0" w:after="0" w:line="240" w:lineRule="auto"/>
              <w:ind w:left="0" w:right="0" w:firstLine="0"/>
              <w:jc w:val="both"/>
              <w:rPr>
                <w:spacing w:val="0"/>
                <w:position w:val="0"/>
                <w:shd w:val="clear" w:fill="auto"/>
              </w:rPr>
            </w:pPr>
            <w:r>
              <w:rPr>
                <w:rFonts w:ascii="Consolas" w:hAnsi="Consolas" w:eastAsia="Consolas" w:cs="Consolas"/>
                <w:color w:val="000000"/>
                <w:spacing w:val="0"/>
                <w:position w:val="0"/>
                <w:sz w:val="18"/>
                <w:shd w:val="clear" w:fill="auto"/>
              </w:rPr>
              <w:t>4</w:t>
            </w:r>
            <w:r>
              <w:rPr>
                <w:rFonts w:ascii="宋体" w:hAnsi="宋体" w:eastAsia="宋体" w:cs="宋体"/>
                <w:color w:val="000000"/>
                <w:spacing w:val="0"/>
                <w:position w:val="0"/>
                <w:sz w:val="18"/>
                <w:shd w:val="clear" w:fill="auto"/>
              </w:rPr>
              <w:t>、修改</w:t>
            </w:r>
            <w:r>
              <w:rPr>
                <w:rFonts w:ascii="Consolas" w:hAnsi="Consolas" w:eastAsia="Consolas" w:cs="Consolas"/>
                <w:color w:val="000000"/>
                <w:spacing w:val="0"/>
                <w:position w:val="0"/>
                <w:sz w:val="18"/>
                <w:shd w:val="clear" w:fill="auto"/>
              </w:rPr>
              <w:t>thrift</w:t>
            </w:r>
            <w:r>
              <w:rPr>
                <w:rFonts w:ascii="宋体" w:hAnsi="宋体" w:eastAsia="宋体" w:cs="宋体"/>
                <w:color w:val="000000"/>
                <w:spacing w:val="0"/>
                <w:position w:val="0"/>
                <w:sz w:val="18"/>
                <w:shd w:val="clear" w:fill="auto"/>
              </w:rPr>
              <w:t>协议文件，</w:t>
            </w:r>
            <w:r>
              <w:rPr>
                <w:rFonts w:ascii="Consolas" w:hAnsi="Consolas" w:eastAsia="Consolas" w:cs="Consolas"/>
                <w:color w:val="000000"/>
                <w:spacing w:val="0"/>
                <w:position w:val="0"/>
                <w:sz w:val="18"/>
                <w:shd w:val="clear" w:fill="auto"/>
              </w:rPr>
              <w:t>termial_setup_passwd</w:t>
            </w:r>
            <w:r>
              <w:rPr>
                <w:rFonts w:ascii="宋体" w:hAnsi="宋体" w:eastAsia="宋体" w:cs="宋体"/>
                <w:color w:val="000000"/>
                <w:spacing w:val="0"/>
                <w:position w:val="0"/>
                <w:sz w:val="18"/>
                <w:shd w:val="clear" w:fill="auto"/>
              </w:rPr>
              <w:t>修改为</w:t>
            </w:r>
            <w:r>
              <w:rPr>
                <w:rFonts w:ascii="Consolas" w:hAnsi="Consolas" w:eastAsia="Consolas" w:cs="Consolas"/>
                <w:color w:val="000000"/>
                <w:spacing w:val="0"/>
                <w:position w:val="0"/>
                <w:sz w:val="18"/>
                <w:shd w:val="clear" w:fill="auto"/>
              </w:rPr>
              <w:t>terminal_setup_passwd</w:t>
            </w:r>
          </w:p>
        </w:tc>
        <w:tc>
          <w:tcPr>
            <w:tcW w:w="5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18"/>
                <w:shd w:val="clear" w:fill="auto"/>
              </w:rPr>
              <w:t>周里</w:t>
            </w:r>
          </w:p>
        </w:tc>
        <w:tc>
          <w:tcPr>
            <w:tcW w:w="1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z w:val="22"/>
                <w:shd w:val="clear" w:fill="auto"/>
              </w:rPr>
            </w:pPr>
          </w:p>
        </w:tc>
      </w:tr>
      <w:tr>
        <w:tblPrEx>
          <w:tblCellMar>
            <w:top w:w="0" w:type="dxa"/>
            <w:left w:w="10" w:type="dxa"/>
            <w:bottom w:w="0" w:type="dxa"/>
            <w:right w:w="10" w:type="dxa"/>
          </w:tblCellMar>
        </w:tblPrEx>
        <w:trPr>
          <w:trHeight w:val="0" w:hRule="atLeast"/>
        </w:trPr>
        <w:tc>
          <w:tcPr>
            <w:tcW w:w="12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21"/>
                <w:shd w:val="clear" w:fill="auto"/>
              </w:rPr>
              <w:t>2020-03-31</w:t>
            </w:r>
          </w:p>
        </w:tc>
        <w:tc>
          <w:tcPr>
            <w:tcW w:w="112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Verdana" w:hAnsi="Verdana" w:eastAsia="Verdana" w:cs="Verdana"/>
                <w:color w:val="auto"/>
                <w:spacing w:val="0"/>
                <w:position w:val="0"/>
                <w:sz w:val="18"/>
                <w:shd w:val="clear" w:fill="auto"/>
              </w:rPr>
              <w:t>1.8</w:t>
            </w:r>
          </w:p>
        </w:tc>
        <w:tc>
          <w:tcPr>
            <w:tcW w:w="40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onsolas" w:hAnsi="Consolas" w:eastAsia="Consolas" w:cs="Consolas"/>
                <w:color w:val="000000"/>
                <w:spacing w:val="0"/>
                <w:position w:val="0"/>
                <w:sz w:val="18"/>
                <w:shd w:val="clear" w:fill="auto"/>
              </w:rPr>
            </w:pPr>
            <w:r>
              <w:rPr>
                <w:rFonts w:ascii="Consolas" w:hAnsi="Consolas" w:eastAsia="Consolas" w:cs="Consolas"/>
                <w:color w:val="000000"/>
                <w:spacing w:val="0"/>
                <w:position w:val="0"/>
                <w:sz w:val="18"/>
                <w:shd w:val="clear" w:fill="auto"/>
              </w:rPr>
              <w:t>1</w:t>
            </w:r>
            <w:r>
              <w:rPr>
                <w:rFonts w:ascii="宋体" w:hAnsi="宋体" w:eastAsia="宋体" w:cs="宋体"/>
                <w:color w:val="000000"/>
                <w:spacing w:val="0"/>
                <w:position w:val="0"/>
                <w:sz w:val="18"/>
                <w:shd w:val="clear" w:fill="auto"/>
              </w:rPr>
              <w:t>、修改</w:t>
            </w:r>
            <w:r>
              <w:rPr>
                <w:rFonts w:ascii="Consolas" w:hAnsi="Consolas" w:eastAsia="Consolas" w:cs="Consolas"/>
                <w:color w:val="000000"/>
                <w:spacing w:val="0"/>
                <w:position w:val="0"/>
                <w:sz w:val="18"/>
                <w:shd w:val="clear" w:fill="auto"/>
              </w:rPr>
              <w:t>thrift</w:t>
            </w:r>
            <w:r>
              <w:rPr>
                <w:rFonts w:ascii="宋体" w:hAnsi="宋体" w:eastAsia="宋体" w:cs="宋体"/>
                <w:color w:val="000000"/>
                <w:spacing w:val="0"/>
                <w:position w:val="0"/>
                <w:sz w:val="18"/>
                <w:shd w:val="clear" w:fill="auto"/>
              </w:rPr>
              <w:t>协议文件，</w:t>
            </w:r>
            <w:r>
              <w:rPr>
                <w:rFonts w:ascii="Consolas" w:hAnsi="Consolas" w:eastAsia="Consolas" w:cs="Consolas"/>
                <w:color w:val="000000"/>
                <w:spacing w:val="0"/>
                <w:position w:val="0"/>
                <w:sz w:val="18"/>
                <w:shd w:val="clear" w:fill="auto"/>
              </w:rPr>
              <w:t>DesktopGropInfo</w:t>
            </w:r>
            <w:r>
              <w:rPr>
                <w:rFonts w:ascii="宋体" w:hAnsi="宋体" w:eastAsia="宋体" w:cs="宋体"/>
                <w:color w:val="000000"/>
                <w:spacing w:val="0"/>
                <w:position w:val="0"/>
                <w:sz w:val="18"/>
                <w:shd w:val="clear" w:fill="auto"/>
              </w:rPr>
              <w:t>修改为</w:t>
            </w:r>
            <w:r>
              <w:rPr>
                <w:rFonts w:ascii="Consolas" w:hAnsi="Consolas" w:eastAsia="Consolas" w:cs="Consolas"/>
                <w:color w:val="000000"/>
                <w:spacing w:val="0"/>
                <w:position w:val="0"/>
                <w:sz w:val="18"/>
                <w:shd w:val="clear" w:fill="auto"/>
              </w:rPr>
              <w:t>DesktopGroupInfo</w:t>
            </w:r>
          </w:p>
          <w:p>
            <w:pPr>
              <w:spacing w:before="0" w:after="0" w:line="240" w:lineRule="auto"/>
              <w:ind w:left="0" w:right="0" w:firstLine="0"/>
              <w:jc w:val="both"/>
              <w:rPr>
                <w:rFonts w:ascii="Consolas" w:hAnsi="Consolas" w:eastAsia="Consolas" w:cs="Consolas"/>
                <w:color w:val="000000"/>
                <w:spacing w:val="0"/>
                <w:position w:val="0"/>
                <w:sz w:val="18"/>
                <w:shd w:val="clear" w:fill="auto"/>
              </w:rPr>
            </w:pPr>
            <w:r>
              <w:rPr>
                <w:rFonts w:ascii="Consolas" w:hAnsi="Consolas" w:eastAsia="Consolas" w:cs="Consolas"/>
                <w:color w:val="000000"/>
                <w:spacing w:val="0"/>
                <w:position w:val="0"/>
                <w:sz w:val="18"/>
                <w:shd w:val="clear" w:fill="auto"/>
              </w:rPr>
              <w:t>2</w:t>
            </w:r>
            <w:r>
              <w:rPr>
                <w:rFonts w:ascii="宋体" w:hAnsi="宋体" w:eastAsia="宋体" w:cs="宋体"/>
                <w:color w:val="000000"/>
                <w:spacing w:val="0"/>
                <w:position w:val="0"/>
                <w:sz w:val="18"/>
                <w:shd w:val="clear" w:fill="auto"/>
              </w:rPr>
              <w:t>、修改</w:t>
            </w:r>
            <w:r>
              <w:rPr>
                <w:rFonts w:ascii="Consolas" w:hAnsi="Consolas" w:eastAsia="Consolas" w:cs="Consolas"/>
                <w:color w:val="000000"/>
                <w:spacing w:val="0"/>
                <w:position w:val="0"/>
                <w:sz w:val="18"/>
                <w:shd w:val="clear" w:fill="auto"/>
              </w:rPr>
              <w:t>thrift</w:t>
            </w:r>
            <w:r>
              <w:rPr>
                <w:rFonts w:ascii="宋体" w:hAnsi="宋体" w:eastAsia="宋体" w:cs="宋体"/>
                <w:color w:val="000000"/>
                <w:spacing w:val="0"/>
                <w:position w:val="0"/>
                <w:sz w:val="18"/>
                <w:shd w:val="clear" w:fill="auto"/>
              </w:rPr>
              <w:t>协议文件，</w:t>
            </w:r>
            <w:r>
              <w:rPr>
                <w:rFonts w:ascii="Consolas" w:hAnsi="Consolas" w:eastAsia="Consolas" w:cs="Consolas"/>
                <w:color w:val="000000"/>
                <w:spacing w:val="0"/>
                <w:position w:val="0"/>
                <w:sz w:val="18"/>
                <w:shd w:val="clear" w:fill="auto"/>
              </w:rPr>
              <w:t>string port</w:t>
            </w:r>
            <w:r>
              <w:rPr>
                <w:rFonts w:ascii="宋体" w:hAnsi="宋体" w:eastAsia="宋体" w:cs="宋体"/>
                <w:color w:val="000000"/>
                <w:spacing w:val="0"/>
                <w:position w:val="0"/>
                <w:sz w:val="18"/>
                <w:shd w:val="clear" w:fill="auto"/>
              </w:rPr>
              <w:t>修改为</w:t>
            </w:r>
            <w:r>
              <w:rPr>
                <w:rFonts w:ascii="Consolas" w:hAnsi="Consolas" w:eastAsia="Consolas" w:cs="Consolas"/>
                <w:color w:val="000000"/>
                <w:spacing w:val="0"/>
                <w:position w:val="0"/>
                <w:sz w:val="18"/>
                <w:shd w:val="clear" w:fill="auto"/>
              </w:rPr>
              <w:t xml:space="preserve"> i32 port</w:t>
            </w:r>
          </w:p>
          <w:p>
            <w:pPr>
              <w:spacing w:before="0" w:after="0" w:line="240" w:lineRule="auto"/>
              <w:ind w:left="0" w:right="0" w:firstLine="0"/>
              <w:jc w:val="both"/>
              <w:rPr>
                <w:rFonts w:ascii="Consolas" w:hAnsi="Consolas" w:eastAsia="Consolas" w:cs="Consolas"/>
                <w:color w:val="000000"/>
                <w:spacing w:val="0"/>
                <w:position w:val="0"/>
                <w:sz w:val="18"/>
                <w:shd w:val="clear" w:fill="auto"/>
              </w:rPr>
            </w:pPr>
            <w:r>
              <w:rPr>
                <w:rFonts w:ascii="Consolas" w:hAnsi="Consolas" w:eastAsia="Consolas" w:cs="Consolas"/>
                <w:color w:val="000000"/>
                <w:spacing w:val="0"/>
                <w:position w:val="0"/>
                <w:sz w:val="18"/>
                <w:shd w:val="clear" w:fill="auto"/>
              </w:rPr>
              <w:t>3</w:t>
            </w:r>
            <w:r>
              <w:rPr>
                <w:rFonts w:ascii="宋体" w:hAnsi="宋体" w:eastAsia="宋体" w:cs="宋体"/>
                <w:color w:val="000000"/>
                <w:spacing w:val="0"/>
                <w:position w:val="0"/>
                <w:sz w:val="18"/>
                <w:shd w:val="clear" w:fill="auto"/>
              </w:rPr>
              <w:t>、根据终端程序对于命令结构体的需求：</w:t>
            </w:r>
          </w:p>
          <w:p>
            <w:pPr>
              <w:spacing w:before="0" w:after="0" w:line="240" w:lineRule="auto"/>
              <w:ind w:left="0" w:right="0" w:firstLine="0"/>
              <w:jc w:val="both"/>
              <w:rPr>
                <w:spacing w:val="0"/>
                <w:position w:val="0"/>
                <w:shd w:val="clear" w:fill="auto"/>
              </w:rPr>
            </w:pPr>
            <w:r>
              <w:rPr>
                <w:rFonts w:ascii="宋体" w:hAnsi="宋体" w:eastAsia="宋体" w:cs="宋体"/>
                <w:color w:val="000000"/>
                <w:spacing w:val="0"/>
                <w:position w:val="0"/>
                <w:sz w:val="18"/>
                <w:shd w:val="clear" w:fill="auto"/>
              </w:rPr>
              <w:t>修改</w:t>
            </w:r>
            <w:r>
              <w:rPr>
                <w:rFonts w:ascii="Consolas" w:hAnsi="Consolas" w:eastAsia="Consolas" w:cs="Consolas"/>
                <w:color w:val="000000"/>
                <w:spacing w:val="0"/>
                <w:position w:val="0"/>
                <w:sz w:val="18"/>
                <w:shd w:val="clear" w:fill="auto"/>
              </w:rPr>
              <w:t>CommandMsg</w:t>
            </w:r>
            <w:r>
              <w:rPr>
                <w:rFonts w:ascii="宋体" w:hAnsi="宋体" w:eastAsia="宋体" w:cs="宋体"/>
                <w:color w:val="000000"/>
                <w:spacing w:val="0"/>
                <w:position w:val="0"/>
                <w:sz w:val="18"/>
                <w:shd w:val="clear" w:fill="auto"/>
              </w:rPr>
              <w:t>的说明</w:t>
            </w:r>
          </w:p>
        </w:tc>
        <w:tc>
          <w:tcPr>
            <w:tcW w:w="5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18"/>
                <w:shd w:val="clear" w:fill="auto"/>
              </w:rPr>
              <w:t>周里</w:t>
            </w:r>
          </w:p>
        </w:tc>
        <w:tc>
          <w:tcPr>
            <w:tcW w:w="1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z w:val="22"/>
                <w:shd w:val="clear" w:fill="auto"/>
              </w:rPr>
            </w:pPr>
          </w:p>
        </w:tc>
      </w:tr>
      <w:tr>
        <w:tblPrEx>
          <w:tblCellMar>
            <w:top w:w="0" w:type="dxa"/>
            <w:left w:w="10" w:type="dxa"/>
            <w:bottom w:w="0" w:type="dxa"/>
            <w:right w:w="10" w:type="dxa"/>
          </w:tblCellMar>
        </w:tblPrEx>
        <w:trPr>
          <w:trHeight w:val="0" w:hRule="atLeast"/>
        </w:trPr>
        <w:tc>
          <w:tcPr>
            <w:tcW w:w="12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21"/>
                <w:shd w:val="clear" w:fill="auto"/>
              </w:rPr>
              <w:t>2020-04-02</w:t>
            </w:r>
          </w:p>
        </w:tc>
        <w:tc>
          <w:tcPr>
            <w:tcW w:w="112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Verdana" w:hAnsi="Verdana" w:eastAsia="Verdana" w:cs="Verdana"/>
                <w:color w:val="auto"/>
                <w:spacing w:val="0"/>
                <w:position w:val="0"/>
                <w:sz w:val="18"/>
                <w:shd w:val="clear" w:fill="auto"/>
              </w:rPr>
              <w:t>1.9</w:t>
            </w:r>
          </w:p>
        </w:tc>
        <w:tc>
          <w:tcPr>
            <w:tcW w:w="40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onsolas" w:hAnsi="Consolas" w:eastAsia="Consolas" w:cs="Consolas"/>
                <w:color w:val="000000"/>
                <w:spacing w:val="0"/>
                <w:position w:val="0"/>
                <w:sz w:val="18"/>
                <w:shd w:val="clear" w:fill="auto"/>
              </w:rPr>
            </w:pPr>
            <w:r>
              <w:rPr>
                <w:rFonts w:ascii="Consolas" w:hAnsi="Consolas" w:eastAsia="Consolas" w:cs="Consolas"/>
                <w:color w:val="000000"/>
                <w:spacing w:val="0"/>
                <w:position w:val="0"/>
                <w:sz w:val="18"/>
                <w:shd w:val="clear" w:fill="auto"/>
              </w:rPr>
              <w:t>1</w:t>
            </w:r>
            <w:r>
              <w:rPr>
                <w:rFonts w:ascii="宋体" w:hAnsi="宋体" w:eastAsia="宋体" w:cs="宋体"/>
                <w:color w:val="000000"/>
                <w:spacing w:val="0"/>
                <w:position w:val="0"/>
                <w:sz w:val="18"/>
                <w:shd w:val="clear" w:fill="auto"/>
              </w:rPr>
              <w:t>、修改</w:t>
            </w:r>
            <w:r>
              <w:rPr>
                <w:rFonts w:ascii="Consolas" w:hAnsi="Consolas" w:eastAsia="Consolas" w:cs="Consolas"/>
                <w:color w:val="000000"/>
                <w:spacing w:val="0"/>
                <w:position w:val="0"/>
                <w:sz w:val="18"/>
                <w:shd w:val="clear" w:fill="auto"/>
              </w:rPr>
              <w:t>thrift</w:t>
            </w:r>
            <w:r>
              <w:rPr>
                <w:rFonts w:ascii="宋体" w:hAnsi="宋体" w:eastAsia="宋体" w:cs="宋体"/>
                <w:color w:val="000000"/>
                <w:spacing w:val="0"/>
                <w:position w:val="0"/>
                <w:sz w:val="18"/>
                <w:shd w:val="clear" w:fill="auto"/>
              </w:rPr>
              <w:t>协议文件，添加用户注销接口</w:t>
            </w:r>
          </w:p>
          <w:p>
            <w:pPr>
              <w:spacing w:before="0" w:after="0" w:line="240" w:lineRule="auto"/>
              <w:ind w:left="0" w:right="0" w:firstLine="0"/>
              <w:jc w:val="both"/>
              <w:rPr>
                <w:spacing w:val="0"/>
                <w:position w:val="0"/>
                <w:shd w:val="clear" w:fill="auto"/>
              </w:rPr>
            </w:pPr>
            <w:r>
              <w:rPr>
                <w:rFonts w:ascii="Consolas" w:hAnsi="Consolas" w:eastAsia="Consolas" w:cs="Consolas"/>
                <w:color w:val="000000"/>
                <w:spacing w:val="0"/>
                <w:position w:val="0"/>
                <w:sz w:val="18"/>
                <w:shd w:val="clear" w:fill="auto"/>
              </w:rPr>
              <w:t>2</w:t>
            </w:r>
            <w:r>
              <w:rPr>
                <w:rFonts w:ascii="宋体" w:hAnsi="宋体" w:eastAsia="宋体" w:cs="宋体"/>
                <w:color w:val="000000"/>
                <w:spacing w:val="0"/>
                <w:position w:val="0"/>
                <w:sz w:val="18"/>
                <w:shd w:val="clear" w:fill="auto"/>
              </w:rPr>
              <w:t>、修改</w:t>
            </w:r>
            <w:r>
              <w:rPr>
                <w:rFonts w:ascii="Consolas" w:hAnsi="Consolas" w:eastAsia="Consolas" w:cs="Consolas"/>
                <w:color w:val="000000"/>
                <w:spacing w:val="0"/>
                <w:position w:val="0"/>
                <w:sz w:val="18"/>
                <w:shd w:val="clear" w:fill="auto"/>
              </w:rPr>
              <w:t>thrift</w:t>
            </w:r>
            <w:r>
              <w:rPr>
                <w:rFonts w:ascii="宋体" w:hAnsi="宋体" w:eastAsia="宋体" w:cs="宋体"/>
                <w:color w:val="000000"/>
                <w:spacing w:val="0"/>
                <w:position w:val="0"/>
                <w:sz w:val="18"/>
                <w:shd w:val="clear" w:fill="auto"/>
              </w:rPr>
              <w:t>协议文件，</w:t>
            </w:r>
            <w:r>
              <w:rPr>
                <w:rFonts w:ascii="Consolas" w:hAnsi="Consolas" w:eastAsia="Consolas" w:cs="Consolas"/>
                <w:color w:val="000000"/>
                <w:spacing w:val="0"/>
                <w:position w:val="0"/>
                <w:sz w:val="18"/>
                <w:shd w:val="clear" w:fill="auto"/>
              </w:rPr>
              <w:t>RespDesktopInfo</w:t>
            </w:r>
            <w:r>
              <w:rPr>
                <w:rFonts w:ascii="宋体" w:hAnsi="宋体" w:eastAsia="宋体" w:cs="宋体"/>
                <w:color w:val="000000"/>
                <w:spacing w:val="0"/>
                <w:position w:val="0"/>
                <w:sz w:val="18"/>
                <w:shd w:val="clear" w:fill="auto"/>
              </w:rPr>
              <w:t>结构体修改返回错误码为</w:t>
            </w:r>
            <w:r>
              <w:rPr>
                <w:rFonts w:ascii="Consolas" w:hAnsi="Consolas" w:eastAsia="Consolas" w:cs="Consolas"/>
                <w:color w:val="000000"/>
                <w:spacing w:val="0"/>
                <w:position w:val="0"/>
                <w:sz w:val="18"/>
                <w:shd w:val="clear" w:fill="auto"/>
              </w:rPr>
              <w:t>string</w:t>
            </w:r>
            <w:r>
              <w:rPr>
                <w:rFonts w:ascii="宋体" w:hAnsi="宋体" w:eastAsia="宋体" w:cs="宋体"/>
                <w:color w:val="000000"/>
                <w:spacing w:val="0"/>
                <w:position w:val="0"/>
                <w:sz w:val="18"/>
                <w:shd w:val="clear" w:fill="auto"/>
              </w:rPr>
              <w:t>，添加错误描述字段</w:t>
            </w:r>
            <w:r>
              <w:rPr>
                <w:rFonts w:ascii="Consolas" w:hAnsi="Consolas" w:eastAsia="Consolas" w:cs="Consolas"/>
                <w:color w:val="000000"/>
                <w:spacing w:val="0"/>
                <w:position w:val="0"/>
                <w:sz w:val="18"/>
                <w:shd w:val="clear" w:fill="auto"/>
              </w:rPr>
              <w:t xml:space="preserve"> string description</w:t>
            </w:r>
            <w:r>
              <w:rPr>
                <w:rFonts w:ascii="宋体" w:hAnsi="宋体" w:eastAsia="宋体" w:cs="宋体"/>
                <w:color w:val="000000"/>
                <w:spacing w:val="0"/>
                <w:position w:val="0"/>
                <w:sz w:val="18"/>
                <w:shd w:val="clear" w:fill="auto"/>
              </w:rPr>
              <w:t>和已有的</w:t>
            </w:r>
            <w:r>
              <w:rPr>
                <w:rFonts w:ascii="Consolas" w:hAnsi="Consolas" w:eastAsia="Consolas" w:cs="Consolas"/>
                <w:color w:val="000000"/>
                <w:spacing w:val="0"/>
                <w:position w:val="0"/>
                <w:sz w:val="18"/>
                <w:shd w:val="clear" w:fill="auto"/>
              </w:rPr>
              <w:t>ResultInfo</w:t>
            </w:r>
            <w:r>
              <w:rPr>
                <w:rFonts w:ascii="宋体" w:hAnsi="宋体" w:eastAsia="宋体" w:cs="宋体"/>
                <w:color w:val="000000"/>
                <w:spacing w:val="0"/>
                <w:position w:val="0"/>
                <w:sz w:val="18"/>
                <w:shd w:val="clear" w:fill="auto"/>
              </w:rPr>
              <w:t>结构保持一致方便处理</w:t>
            </w:r>
          </w:p>
        </w:tc>
        <w:tc>
          <w:tcPr>
            <w:tcW w:w="5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18"/>
                <w:shd w:val="clear" w:fill="auto"/>
              </w:rPr>
              <w:t>周里</w:t>
            </w:r>
          </w:p>
        </w:tc>
        <w:tc>
          <w:tcPr>
            <w:tcW w:w="1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z w:val="22"/>
                <w:shd w:val="clear" w:fill="auto"/>
              </w:rPr>
            </w:pPr>
          </w:p>
        </w:tc>
      </w:tr>
      <w:tr>
        <w:tblPrEx>
          <w:tblCellMar>
            <w:top w:w="0" w:type="dxa"/>
            <w:left w:w="10" w:type="dxa"/>
            <w:bottom w:w="0" w:type="dxa"/>
            <w:right w:w="10" w:type="dxa"/>
          </w:tblCellMar>
        </w:tblPrEx>
        <w:trPr>
          <w:trHeight w:val="0" w:hRule="atLeast"/>
        </w:trPr>
        <w:tc>
          <w:tcPr>
            <w:tcW w:w="12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200" w:line="276" w:lineRule="auto"/>
              <w:ind w:left="0" w:right="0" w:firstLine="0"/>
              <w:jc w:val="left"/>
              <w:rPr>
                <w:rFonts w:ascii="等线" w:hAnsi="等线" w:eastAsia="等线" w:cs="等线"/>
                <w:color w:val="auto"/>
                <w:spacing w:val="0"/>
                <w:position w:val="0"/>
                <w:sz w:val="21"/>
                <w:shd w:val="clear" w:fill="auto"/>
              </w:rPr>
            </w:pPr>
            <w:r>
              <w:rPr>
                <w:rFonts w:ascii="等线" w:hAnsi="等线" w:eastAsia="等线" w:cs="等线"/>
                <w:color w:val="auto"/>
                <w:spacing w:val="0"/>
                <w:position w:val="0"/>
                <w:sz w:val="21"/>
                <w:shd w:val="clear" w:fill="auto"/>
              </w:rPr>
              <w:t xml:space="preserve"> </w:t>
            </w:r>
          </w:p>
          <w:p>
            <w:pPr>
              <w:spacing w:before="0" w:after="0" w:line="240" w:lineRule="auto"/>
              <w:ind w:left="0" w:right="0" w:firstLine="0"/>
              <w:jc w:val="both"/>
              <w:rPr>
                <w:color w:val="auto"/>
                <w:spacing w:val="0"/>
                <w:position w:val="0"/>
                <w:shd w:val="clear" w:fill="auto"/>
              </w:rPr>
            </w:pPr>
            <w:r>
              <w:rPr>
                <w:rFonts w:ascii="宋体" w:hAnsi="宋体" w:eastAsia="宋体" w:cs="宋体"/>
                <w:color w:val="auto"/>
                <w:spacing w:val="0"/>
                <w:position w:val="0"/>
                <w:sz w:val="21"/>
                <w:shd w:val="clear" w:fill="auto"/>
              </w:rPr>
              <w:t>2020-04-09</w:t>
            </w:r>
          </w:p>
        </w:tc>
        <w:tc>
          <w:tcPr>
            <w:tcW w:w="112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Verdana" w:hAnsi="Verdana" w:eastAsia="Verdana" w:cs="Verdana"/>
                <w:color w:val="auto"/>
                <w:spacing w:val="0"/>
                <w:position w:val="0"/>
                <w:sz w:val="18"/>
                <w:shd w:val="clear" w:fill="auto"/>
              </w:rPr>
              <w:t>2.0</w:t>
            </w:r>
          </w:p>
        </w:tc>
        <w:tc>
          <w:tcPr>
            <w:tcW w:w="40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Lucida Console" w:hAnsi="Lucida Console" w:eastAsia="Lucida Console" w:cs="Lucida Console"/>
                <w:color w:val="auto"/>
                <w:spacing w:val="0"/>
                <w:position w:val="0"/>
                <w:sz w:val="18"/>
                <w:shd w:val="clear" w:fill="auto"/>
              </w:rPr>
            </w:pPr>
            <w:r>
              <w:rPr>
                <w:rFonts w:ascii="Consolas" w:hAnsi="Consolas" w:eastAsia="Consolas" w:cs="Consolas"/>
                <w:color w:val="000000"/>
                <w:spacing w:val="0"/>
                <w:position w:val="0"/>
                <w:sz w:val="18"/>
                <w:shd w:val="clear" w:fill="auto"/>
              </w:rPr>
              <w:t>1</w:t>
            </w:r>
            <w:r>
              <w:rPr>
                <w:rFonts w:ascii="宋体" w:hAnsi="宋体" w:eastAsia="宋体" w:cs="宋体"/>
                <w:color w:val="000000"/>
                <w:spacing w:val="0"/>
                <w:position w:val="0"/>
                <w:sz w:val="18"/>
                <w:shd w:val="clear" w:fill="auto"/>
              </w:rPr>
              <w:t>、用户登录后使用用户的会话</w:t>
            </w:r>
            <w:r>
              <w:rPr>
                <w:rFonts w:ascii="Consolas" w:hAnsi="Consolas" w:eastAsia="Consolas" w:cs="Consolas"/>
                <w:color w:val="000000"/>
                <w:spacing w:val="0"/>
                <w:position w:val="0"/>
                <w:sz w:val="18"/>
                <w:shd w:val="clear" w:fill="auto"/>
              </w:rPr>
              <w:t>ID</w:t>
            </w:r>
            <w:r>
              <w:rPr>
                <w:rFonts w:ascii="宋体" w:hAnsi="宋体" w:eastAsia="宋体" w:cs="宋体"/>
                <w:color w:val="000000"/>
                <w:spacing w:val="0"/>
                <w:position w:val="0"/>
                <w:sz w:val="18"/>
                <w:shd w:val="clear" w:fill="auto"/>
              </w:rPr>
              <w:t>来进行交互，无需每次接口传入用户名信息，涉及修改接口：</w:t>
            </w:r>
            <w:r>
              <w:rPr>
                <w:rFonts w:ascii="Lucida Console" w:hAnsi="Lucida Console" w:eastAsia="Lucida Console" w:cs="Lucida Console"/>
                <w:color w:val="auto"/>
                <w:spacing w:val="0"/>
                <w:position w:val="0"/>
                <w:sz w:val="18"/>
                <w:shd w:val="clear" w:fill="auto"/>
              </w:rPr>
              <w:t>user_logout</w:t>
            </w:r>
            <w:r>
              <w:rPr>
                <w:rFonts w:ascii="宋体" w:hAnsi="宋体" w:eastAsia="宋体" w:cs="宋体"/>
                <w:color w:val="auto"/>
                <w:spacing w:val="0"/>
                <w:position w:val="0"/>
                <w:sz w:val="18"/>
                <w:shd w:val="clear" w:fill="auto"/>
              </w:rPr>
              <w:t>，</w:t>
            </w:r>
            <w:r>
              <w:rPr>
                <w:rFonts w:ascii="Lucida Console" w:hAnsi="Lucida Console" w:eastAsia="Lucida Console" w:cs="Lucida Console"/>
                <w:color w:val="auto"/>
                <w:spacing w:val="0"/>
                <w:position w:val="0"/>
                <w:sz w:val="18"/>
                <w:shd w:val="clear" w:fill="auto"/>
              </w:rPr>
              <w:t>get_dskgrop_info</w:t>
            </w:r>
            <w:r>
              <w:rPr>
                <w:rFonts w:ascii="宋体" w:hAnsi="宋体" w:eastAsia="宋体" w:cs="宋体"/>
                <w:color w:val="auto"/>
                <w:spacing w:val="0"/>
                <w:position w:val="0"/>
                <w:sz w:val="18"/>
                <w:shd w:val="clear" w:fill="auto"/>
              </w:rPr>
              <w:t>，</w:t>
            </w:r>
            <w:r>
              <w:rPr>
                <w:rFonts w:ascii="Lucida Console" w:hAnsi="Lucida Console" w:eastAsia="Lucida Console" w:cs="Lucida Console"/>
                <w:color w:val="auto"/>
                <w:spacing w:val="0"/>
                <w:position w:val="0"/>
                <w:sz w:val="18"/>
                <w:shd w:val="clear" w:fill="auto"/>
              </w:rPr>
              <w:t>get_dskgrop_info</w:t>
            </w:r>
            <w:r>
              <w:rPr>
                <w:rFonts w:ascii="宋体" w:hAnsi="宋体" w:eastAsia="宋体" w:cs="宋体"/>
                <w:color w:val="auto"/>
                <w:spacing w:val="0"/>
                <w:position w:val="0"/>
                <w:sz w:val="18"/>
                <w:shd w:val="clear" w:fill="auto"/>
              </w:rPr>
              <w:t>，</w:t>
            </w:r>
            <w:r>
              <w:rPr>
                <w:rFonts w:ascii="Lucida Console" w:hAnsi="Lucida Console" w:eastAsia="Lucida Console" w:cs="Lucida Console"/>
                <w:color w:val="auto"/>
                <w:spacing w:val="0"/>
                <w:position w:val="0"/>
                <w:sz w:val="18"/>
                <w:shd w:val="clear" w:fill="auto"/>
              </w:rPr>
              <w:t>desktop_open</w:t>
            </w:r>
          </w:p>
          <w:p>
            <w:pPr>
              <w:spacing w:before="0" w:after="0" w:line="240" w:lineRule="auto"/>
              <w:ind w:left="0" w:right="0" w:firstLine="0"/>
              <w:jc w:val="both"/>
              <w:rPr>
                <w:rFonts w:ascii="Lucida Console" w:hAnsi="Lucida Console" w:eastAsia="Lucida Console" w:cs="Lucida Console"/>
                <w:color w:val="auto"/>
                <w:spacing w:val="0"/>
                <w:position w:val="0"/>
                <w:sz w:val="18"/>
                <w:shd w:val="clear" w:fill="auto"/>
              </w:rPr>
            </w:pPr>
            <w:r>
              <w:rPr>
                <w:rFonts w:ascii="Lucida Console" w:hAnsi="Lucida Console" w:eastAsia="Lucida Console" w:cs="Lucida Console"/>
                <w:color w:val="auto"/>
                <w:spacing w:val="0"/>
                <w:position w:val="0"/>
                <w:sz w:val="18"/>
                <w:shd w:val="clear" w:fill="auto"/>
              </w:rPr>
              <w:t>2</w:t>
            </w:r>
            <w:r>
              <w:rPr>
                <w:rFonts w:ascii="宋体" w:hAnsi="宋体" w:eastAsia="宋体" w:cs="宋体"/>
                <w:color w:val="auto"/>
                <w:spacing w:val="0"/>
                <w:position w:val="0"/>
                <w:sz w:val="18"/>
                <w:shd w:val="clear" w:fill="auto"/>
              </w:rPr>
              <w:t>、</w:t>
            </w:r>
            <w:r>
              <w:rPr>
                <w:rFonts w:ascii="Lucida Console" w:hAnsi="Lucida Console" w:eastAsia="Lucida Console" w:cs="Lucida Console"/>
                <w:color w:val="auto"/>
                <w:spacing w:val="0"/>
                <w:position w:val="0"/>
                <w:sz w:val="18"/>
                <w:shd w:val="clear" w:fill="auto"/>
              </w:rPr>
              <w:t>DesktopInfo</w:t>
            </w:r>
            <w:r>
              <w:rPr>
                <w:rFonts w:ascii="宋体" w:hAnsi="宋体" w:eastAsia="宋体" w:cs="宋体"/>
                <w:color w:val="auto"/>
                <w:spacing w:val="0"/>
                <w:position w:val="0"/>
                <w:sz w:val="18"/>
                <w:shd w:val="clear" w:fill="auto"/>
              </w:rPr>
              <w:t>结构体添加字段：</w:t>
            </w:r>
            <w:r>
              <w:rPr>
                <w:rFonts w:ascii="Lucida Console" w:hAnsi="Lucida Console" w:eastAsia="Lucida Console" w:cs="Lucida Console"/>
                <w:color w:val="auto"/>
                <w:spacing w:val="0"/>
                <w:position w:val="0"/>
                <w:sz w:val="18"/>
                <w:shd w:val="clear" w:fill="auto"/>
              </w:rPr>
              <w:t>dsk_uuid</w:t>
            </w:r>
            <w:r>
              <w:rPr>
                <w:rFonts w:ascii="宋体" w:hAnsi="宋体" w:eastAsia="宋体" w:cs="宋体"/>
                <w:color w:val="auto"/>
                <w:spacing w:val="0"/>
                <w:position w:val="0"/>
                <w:sz w:val="18"/>
                <w:shd w:val="clear" w:fill="auto"/>
              </w:rPr>
              <w:t>用于存放桌面的唯一</w:t>
            </w:r>
            <w:r>
              <w:rPr>
                <w:rFonts w:ascii="Lucida Console" w:hAnsi="Lucida Console" w:eastAsia="Lucida Console" w:cs="Lucida Console"/>
                <w:color w:val="auto"/>
                <w:spacing w:val="0"/>
                <w:position w:val="0"/>
                <w:sz w:val="18"/>
                <w:shd w:val="clear" w:fill="auto"/>
              </w:rPr>
              <w:t>ID</w:t>
            </w:r>
            <w:r>
              <w:rPr>
                <w:rFonts w:ascii="宋体" w:hAnsi="宋体" w:eastAsia="宋体" w:cs="宋体"/>
                <w:color w:val="auto"/>
                <w:spacing w:val="0"/>
                <w:position w:val="0"/>
                <w:sz w:val="18"/>
                <w:shd w:val="clear" w:fill="auto"/>
              </w:rPr>
              <w:t>，用于关闭云桌面的接口使用</w:t>
            </w:r>
          </w:p>
          <w:p>
            <w:pPr>
              <w:spacing w:before="0" w:after="0" w:line="240" w:lineRule="auto"/>
              <w:ind w:left="0" w:right="0" w:firstLine="0"/>
              <w:jc w:val="both"/>
              <w:rPr>
                <w:rFonts w:ascii="Lucida Console" w:hAnsi="Lucida Console" w:eastAsia="Lucida Console" w:cs="Lucida Console"/>
                <w:color w:val="auto"/>
                <w:spacing w:val="0"/>
                <w:position w:val="0"/>
                <w:sz w:val="18"/>
                <w:shd w:val="clear" w:fill="auto"/>
              </w:rPr>
            </w:pPr>
            <w:r>
              <w:rPr>
                <w:rFonts w:ascii="Lucida Console" w:hAnsi="Lucida Console" w:eastAsia="Lucida Console" w:cs="Lucida Console"/>
                <w:color w:val="auto"/>
                <w:spacing w:val="0"/>
                <w:position w:val="0"/>
                <w:sz w:val="18"/>
                <w:shd w:val="clear" w:fill="auto"/>
              </w:rPr>
              <w:t>3</w:t>
            </w:r>
            <w:r>
              <w:rPr>
                <w:rFonts w:ascii="宋体" w:hAnsi="宋体" w:eastAsia="宋体" w:cs="宋体"/>
                <w:color w:val="auto"/>
                <w:spacing w:val="0"/>
                <w:position w:val="0"/>
                <w:sz w:val="18"/>
                <w:shd w:val="clear" w:fill="auto"/>
              </w:rPr>
              <w:t>、</w:t>
            </w:r>
            <w:r>
              <w:rPr>
                <w:rFonts w:ascii="Lucida Console" w:hAnsi="Lucida Console" w:eastAsia="Lucida Console" w:cs="Lucida Console"/>
                <w:color w:val="auto"/>
                <w:spacing w:val="0"/>
                <w:position w:val="0"/>
                <w:sz w:val="18"/>
                <w:shd w:val="clear" w:fill="auto"/>
              </w:rPr>
              <w:t>DesktopGroupInfo</w:t>
            </w:r>
            <w:r>
              <w:rPr>
                <w:rFonts w:ascii="宋体" w:hAnsi="宋体" w:eastAsia="宋体" w:cs="宋体"/>
                <w:color w:val="auto"/>
                <w:spacing w:val="0"/>
                <w:position w:val="0"/>
                <w:sz w:val="18"/>
                <w:shd w:val="clear" w:fill="auto"/>
              </w:rPr>
              <w:t>结构体添加字段：</w:t>
            </w:r>
            <w:r>
              <w:rPr>
                <w:rFonts w:ascii="Lucida Console" w:hAnsi="Lucida Console" w:eastAsia="Lucida Console" w:cs="Lucida Console"/>
                <w:color w:val="auto"/>
                <w:spacing w:val="0"/>
                <w:position w:val="0"/>
                <w:sz w:val="18"/>
                <w:shd w:val="clear" w:fill="auto"/>
              </w:rPr>
              <w:t>group_uuid</w:t>
            </w:r>
            <w:r>
              <w:rPr>
                <w:rFonts w:ascii="宋体" w:hAnsi="宋体" w:eastAsia="宋体" w:cs="宋体"/>
                <w:color w:val="auto"/>
                <w:spacing w:val="0"/>
                <w:position w:val="0"/>
                <w:sz w:val="18"/>
                <w:shd w:val="clear" w:fill="auto"/>
              </w:rPr>
              <w:t>用于存放桌面组的唯一</w:t>
            </w:r>
            <w:r>
              <w:rPr>
                <w:rFonts w:ascii="Lucida Console" w:hAnsi="Lucida Console" w:eastAsia="Lucida Console" w:cs="Lucida Console"/>
                <w:color w:val="auto"/>
                <w:spacing w:val="0"/>
                <w:position w:val="0"/>
                <w:sz w:val="18"/>
                <w:shd w:val="clear" w:fill="auto"/>
              </w:rPr>
              <w:t>ID</w:t>
            </w:r>
          </w:p>
          <w:p>
            <w:pPr>
              <w:spacing w:before="0" w:after="0" w:line="240" w:lineRule="auto"/>
              <w:ind w:left="0" w:right="0" w:firstLine="0"/>
              <w:jc w:val="both"/>
              <w:rPr>
                <w:rFonts w:ascii="Lucida Console" w:hAnsi="Lucida Console" w:eastAsia="Lucida Console" w:cs="Lucida Console"/>
                <w:color w:val="auto"/>
                <w:spacing w:val="0"/>
                <w:position w:val="0"/>
                <w:sz w:val="18"/>
                <w:shd w:val="clear" w:fill="auto"/>
              </w:rPr>
            </w:pPr>
            <w:r>
              <w:rPr>
                <w:rFonts w:ascii="Lucida Console" w:hAnsi="Lucida Console" w:eastAsia="Lucida Console" w:cs="Lucida Console"/>
                <w:color w:val="auto"/>
                <w:spacing w:val="0"/>
                <w:position w:val="0"/>
                <w:sz w:val="18"/>
                <w:shd w:val="clear" w:fill="auto"/>
              </w:rPr>
              <w:t>4</w:t>
            </w:r>
            <w:r>
              <w:rPr>
                <w:rFonts w:ascii="宋体" w:hAnsi="宋体" w:eastAsia="宋体" w:cs="宋体"/>
                <w:color w:val="auto"/>
                <w:spacing w:val="0"/>
                <w:position w:val="0"/>
                <w:sz w:val="18"/>
                <w:shd w:val="clear" w:fill="auto"/>
              </w:rPr>
              <w:t>、添加接口</w:t>
            </w:r>
            <w:r>
              <w:rPr>
                <w:rFonts w:ascii="Lucida Console" w:hAnsi="Lucida Console" w:eastAsia="Lucida Console" w:cs="Lucida Console"/>
                <w:color w:val="auto"/>
                <w:spacing w:val="0"/>
                <w:position w:val="0"/>
                <w:sz w:val="18"/>
                <w:shd w:val="clear" w:fill="auto"/>
              </w:rPr>
              <w:t>all_desktop_close</w:t>
            </w:r>
            <w:r>
              <w:rPr>
                <w:rFonts w:ascii="宋体" w:hAnsi="宋体" w:eastAsia="宋体" w:cs="宋体"/>
                <w:color w:val="auto"/>
                <w:spacing w:val="0"/>
                <w:position w:val="0"/>
                <w:sz w:val="18"/>
                <w:shd w:val="clear" w:fill="auto"/>
              </w:rPr>
              <w:t>，用于终端发起关闭所有关联终端或者用户</w:t>
            </w:r>
            <w:r>
              <w:rPr>
                <w:rFonts w:ascii="Lucida Console" w:hAnsi="Lucida Console" w:eastAsia="Lucida Console" w:cs="Lucida Console"/>
                <w:color w:val="auto"/>
                <w:spacing w:val="0"/>
                <w:position w:val="0"/>
                <w:sz w:val="18"/>
                <w:shd w:val="clear" w:fill="auto"/>
              </w:rPr>
              <w:t>session</w:t>
            </w:r>
            <w:r>
              <w:rPr>
                <w:rFonts w:ascii="宋体" w:hAnsi="宋体" w:eastAsia="宋体" w:cs="宋体"/>
                <w:color w:val="auto"/>
                <w:spacing w:val="0"/>
                <w:position w:val="0"/>
                <w:sz w:val="18"/>
                <w:shd w:val="clear" w:fill="auto"/>
              </w:rPr>
              <w:t>相关的所有云桌面</w:t>
            </w:r>
          </w:p>
          <w:p>
            <w:pPr>
              <w:spacing w:before="0" w:after="0" w:line="240" w:lineRule="auto"/>
              <w:ind w:left="0" w:right="0" w:firstLine="0"/>
              <w:jc w:val="both"/>
              <w:rPr>
                <w:rFonts w:ascii="Lucida Console" w:hAnsi="Lucida Console" w:eastAsia="Lucida Console" w:cs="Lucida Console"/>
                <w:color w:val="auto"/>
                <w:spacing w:val="0"/>
                <w:position w:val="0"/>
                <w:sz w:val="18"/>
                <w:shd w:val="clear" w:fill="auto"/>
              </w:rPr>
            </w:pPr>
            <w:r>
              <w:rPr>
                <w:rFonts w:ascii="Lucida Console" w:hAnsi="Lucida Console" w:eastAsia="Lucida Console" w:cs="Lucida Console"/>
                <w:color w:val="auto"/>
                <w:spacing w:val="0"/>
                <w:position w:val="0"/>
                <w:sz w:val="18"/>
                <w:shd w:val="clear" w:fill="auto"/>
              </w:rPr>
              <w:t>5</w:t>
            </w:r>
            <w:r>
              <w:rPr>
                <w:rFonts w:ascii="宋体" w:hAnsi="宋体" w:eastAsia="宋体" w:cs="宋体"/>
                <w:color w:val="auto"/>
                <w:spacing w:val="0"/>
                <w:position w:val="0"/>
                <w:sz w:val="18"/>
                <w:shd w:val="clear" w:fill="auto"/>
              </w:rPr>
              <w:t>、关闭策略：修改字段</w:t>
            </w:r>
            <w:r>
              <w:rPr>
                <w:rFonts w:ascii="Lucida Console" w:hAnsi="Lucida Console" w:eastAsia="Lucida Console" w:cs="Lucida Console"/>
                <w:color w:val="auto"/>
                <w:spacing w:val="0"/>
                <w:position w:val="0"/>
                <w:sz w:val="18"/>
                <w:shd w:val="clear" w:fill="auto"/>
              </w:rPr>
              <w:t>close_ strategy</w:t>
            </w:r>
            <w:r>
              <w:rPr>
                <w:rFonts w:ascii="宋体" w:hAnsi="宋体" w:eastAsia="宋体" w:cs="宋体"/>
                <w:color w:val="auto"/>
                <w:spacing w:val="0"/>
                <w:position w:val="0"/>
                <w:sz w:val="18"/>
                <w:shd w:val="clear" w:fill="auto"/>
              </w:rPr>
              <w:t>为两个字段：</w:t>
            </w:r>
            <w:r>
              <w:rPr>
                <w:rFonts w:ascii="Lucida Console" w:hAnsi="Lucida Console" w:eastAsia="Lucida Console" w:cs="Lucida Console"/>
                <w:color w:val="auto"/>
                <w:spacing w:val="0"/>
                <w:position w:val="0"/>
                <w:sz w:val="18"/>
                <w:shd w:val="clear" w:fill="auto"/>
              </w:rPr>
              <w:t>close_desktop_strategy</w:t>
            </w:r>
            <w:r>
              <w:rPr>
                <w:rFonts w:ascii="宋体" w:hAnsi="宋体" w:eastAsia="宋体" w:cs="宋体"/>
                <w:color w:val="auto"/>
                <w:spacing w:val="0"/>
                <w:position w:val="0"/>
                <w:sz w:val="18"/>
                <w:shd w:val="clear" w:fill="auto"/>
              </w:rPr>
              <w:t>、</w:t>
            </w:r>
            <w:r>
              <w:rPr>
                <w:rFonts w:ascii="Lucida Console" w:hAnsi="Lucida Console" w:eastAsia="Lucida Console" w:cs="Lucida Console"/>
                <w:color w:val="auto"/>
                <w:spacing w:val="0"/>
                <w:position w:val="0"/>
                <w:sz w:val="18"/>
                <w:shd w:val="clear" w:fill="auto"/>
              </w:rPr>
              <w:t>close_terminal_strategy</w:t>
            </w:r>
          </w:p>
          <w:p>
            <w:pPr>
              <w:spacing w:before="0" w:after="0" w:line="240" w:lineRule="auto"/>
              <w:ind w:left="0" w:right="0" w:firstLine="0"/>
              <w:jc w:val="both"/>
              <w:rPr>
                <w:spacing w:val="0"/>
                <w:position w:val="0"/>
                <w:shd w:val="clear" w:fill="auto"/>
              </w:rPr>
            </w:pPr>
            <w:r>
              <w:rPr>
                <w:rFonts w:ascii="Lucida Console" w:hAnsi="Lucida Console" w:eastAsia="Lucida Console" w:cs="Lucida Console"/>
                <w:color w:val="auto"/>
                <w:spacing w:val="0"/>
                <w:position w:val="0"/>
                <w:sz w:val="18"/>
                <w:shd w:val="clear" w:fill="auto"/>
              </w:rPr>
              <w:t>6</w:t>
            </w:r>
            <w:r>
              <w:rPr>
                <w:rFonts w:ascii="宋体" w:hAnsi="宋体" w:eastAsia="宋体" w:cs="宋体"/>
                <w:color w:val="auto"/>
                <w:spacing w:val="0"/>
                <w:position w:val="0"/>
                <w:sz w:val="18"/>
                <w:shd w:val="clear" w:fill="auto"/>
              </w:rPr>
              <w:t>、</w:t>
            </w:r>
            <w:r>
              <w:rPr>
                <w:rFonts w:ascii="Lucida Console" w:hAnsi="Lucida Console" w:eastAsia="Lucida Console" w:cs="Lucida Console"/>
                <w:color w:val="auto"/>
                <w:spacing w:val="0"/>
                <w:position w:val="0"/>
                <w:sz w:val="18"/>
                <w:shd w:val="clear" w:fill="auto"/>
              </w:rPr>
              <w:t>user_login</w:t>
            </w:r>
            <w:r>
              <w:rPr>
                <w:rFonts w:ascii="宋体" w:hAnsi="宋体" w:eastAsia="宋体" w:cs="宋体"/>
                <w:color w:val="auto"/>
                <w:spacing w:val="0"/>
                <w:position w:val="0"/>
                <w:sz w:val="18"/>
                <w:shd w:val="clear" w:fill="auto"/>
              </w:rPr>
              <w:t>接口如果验证通过，返回的用户会话</w:t>
            </w:r>
            <w:r>
              <w:rPr>
                <w:rFonts w:ascii="Lucida Console" w:hAnsi="Lucida Console" w:eastAsia="Lucida Console" w:cs="Lucida Console"/>
                <w:color w:val="auto"/>
                <w:spacing w:val="0"/>
                <w:position w:val="0"/>
                <w:sz w:val="18"/>
                <w:shd w:val="clear" w:fill="auto"/>
              </w:rPr>
              <w:t>ID</w:t>
            </w:r>
            <w:r>
              <w:rPr>
                <w:rFonts w:ascii="宋体" w:hAnsi="宋体" w:eastAsia="宋体" w:cs="宋体"/>
                <w:color w:val="auto"/>
                <w:spacing w:val="0"/>
                <w:position w:val="0"/>
                <w:sz w:val="18"/>
                <w:shd w:val="clear" w:fill="auto"/>
              </w:rPr>
              <w:t>直接放在返回</w:t>
            </w:r>
            <w:r>
              <w:rPr>
                <w:rFonts w:ascii="Lucida Console" w:hAnsi="Lucida Console" w:eastAsia="Lucida Console" w:cs="Lucida Console"/>
                <w:color w:val="auto"/>
                <w:spacing w:val="0"/>
                <w:position w:val="0"/>
                <w:sz w:val="18"/>
                <w:shd w:val="clear" w:fill="auto"/>
              </w:rPr>
              <w:t>ResultInfo</w:t>
            </w:r>
            <w:r>
              <w:rPr>
                <w:rFonts w:ascii="宋体" w:hAnsi="宋体" w:eastAsia="宋体" w:cs="宋体"/>
                <w:color w:val="auto"/>
                <w:spacing w:val="0"/>
                <w:position w:val="0"/>
                <w:sz w:val="18"/>
                <w:shd w:val="clear" w:fill="auto"/>
              </w:rPr>
              <w:t>的</w:t>
            </w:r>
            <w:r>
              <w:rPr>
                <w:rFonts w:ascii="Lucida Console" w:hAnsi="Lucida Console" w:eastAsia="Lucida Console" w:cs="Lucida Console"/>
                <w:color w:val="auto"/>
                <w:spacing w:val="0"/>
                <w:position w:val="0"/>
                <w:sz w:val="18"/>
                <w:shd w:val="clear" w:fill="auto"/>
              </w:rPr>
              <w:t>Description</w:t>
            </w:r>
            <w:r>
              <w:rPr>
                <w:rFonts w:ascii="宋体" w:hAnsi="宋体" w:eastAsia="宋体" w:cs="宋体"/>
                <w:color w:val="auto"/>
                <w:spacing w:val="0"/>
                <w:position w:val="0"/>
                <w:sz w:val="18"/>
                <w:shd w:val="clear" w:fill="auto"/>
              </w:rPr>
              <w:t>字段里面</w:t>
            </w:r>
          </w:p>
        </w:tc>
        <w:tc>
          <w:tcPr>
            <w:tcW w:w="5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18"/>
                <w:shd w:val="clear" w:fill="auto"/>
              </w:rPr>
              <w:t>周里</w:t>
            </w:r>
          </w:p>
        </w:tc>
        <w:tc>
          <w:tcPr>
            <w:tcW w:w="1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z w:val="22"/>
                <w:shd w:val="clear" w:fill="auto"/>
              </w:rPr>
            </w:pPr>
          </w:p>
        </w:tc>
      </w:tr>
      <w:tr>
        <w:tblPrEx>
          <w:tblCellMar>
            <w:top w:w="0" w:type="dxa"/>
            <w:left w:w="10" w:type="dxa"/>
            <w:bottom w:w="0" w:type="dxa"/>
            <w:right w:w="10" w:type="dxa"/>
          </w:tblCellMar>
        </w:tblPrEx>
        <w:trPr>
          <w:trHeight w:val="0" w:hRule="atLeast"/>
        </w:trPr>
        <w:tc>
          <w:tcPr>
            <w:tcW w:w="12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21"/>
                <w:shd w:val="clear" w:fill="auto"/>
              </w:rPr>
              <w:t>2020-04-11</w:t>
            </w:r>
          </w:p>
        </w:tc>
        <w:tc>
          <w:tcPr>
            <w:tcW w:w="112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Verdana" w:hAnsi="Verdana" w:eastAsia="Verdana" w:cs="Verdana"/>
                <w:color w:val="auto"/>
                <w:spacing w:val="0"/>
                <w:position w:val="0"/>
                <w:sz w:val="18"/>
                <w:shd w:val="clear" w:fill="auto"/>
              </w:rPr>
              <w:t>2.1</w:t>
            </w:r>
          </w:p>
        </w:tc>
        <w:tc>
          <w:tcPr>
            <w:tcW w:w="40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spacing w:val="0"/>
                <w:position w:val="0"/>
                <w:shd w:val="clear" w:fill="auto"/>
              </w:rPr>
            </w:pPr>
            <w:r>
              <w:rPr>
                <w:rFonts w:ascii="Consolas" w:hAnsi="Consolas" w:eastAsia="Consolas" w:cs="Consolas"/>
                <w:color w:val="000000"/>
                <w:spacing w:val="0"/>
                <w:position w:val="0"/>
                <w:sz w:val="18"/>
                <w:shd w:val="clear" w:fill="auto"/>
              </w:rPr>
              <w:t>1</w:t>
            </w:r>
            <w:r>
              <w:rPr>
                <w:rFonts w:ascii="宋体" w:hAnsi="宋体" w:eastAsia="宋体" w:cs="宋体"/>
                <w:color w:val="000000"/>
                <w:spacing w:val="0"/>
                <w:position w:val="0"/>
                <w:sz w:val="18"/>
                <w:shd w:val="clear" w:fill="auto"/>
              </w:rPr>
              <w:t>、用户登录接口添加参数</w:t>
            </w:r>
            <w:r>
              <w:rPr>
                <w:rFonts w:ascii="Consolas" w:hAnsi="Consolas" w:eastAsia="Consolas" w:cs="Consolas"/>
                <w:color w:val="000000"/>
                <w:spacing w:val="0"/>
                <w:position w:val="0"/>
                <w:sz w:val="18"/>
                <w:shd w:val="clear" w:fill="auto"/>
              </w:rPr>
              <w:t>mac</w:t>
            </w:r>
            <w:r>
              <w:rPr>
                <w:rFonts w:ascii="宋体" w:hAnsi="宋体" w:eastAsia="宋体" w:cs="宋体"/>
                <w:color w:val="000000"/>
                <w:spacing w:val="0"/>
                <w:position w:val="0"/>
                <w:sz w:val="18"/>
                <w:shd w:val="clear" w:fill="auto"/>
              </w:rPr>
              <w:t>地址</w:t>
            </w:r>
          </w:p>
        </w:tc>
        <w:tc>
          <w:tcPr>
            <w:tcW w:w="5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18"/>
                <w:shd w:val="clear" w:fill="auto"/>
              </w:rPr>
              <w:t>周里</w:t>
            </w:r>
          </w:p>
        </w:tc>
        <w:tc>
          <w:tcPr>
            <w:tcW w:w="1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z w:val="22"/>
                <w:shd w:val="clear" w:fill="auto"/>
              </w:rPr>
            </w:pPr>
          </w:p>
        </w:tc>
      </w:tr>
      <w:tr>
        <w:tblPrEx>
          <w:tblCellMar>
            <w:top w:w="0" w:type="dxa"/>
            <w:left w:w="10" w:type="dxa"/>
            <w:bottom w:w="0" w:type="dxa"/>
            <w:right w:w="10" w:type="dxa"/>
          </w:tblCellMar>
        </w:tblPrEx>
        <w:trPr>
          <w:trHeight w:val="0" w:hRule="atLeast"/>
        </w:trPr>
        <w:tc>
          <w:tcPr>
            <w:tcW w:w="12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21"/>
                <w:shd w:val="clear" w:fill="auto"/>
              </w:rPr>
              <w:t>2020-05-03</w:t>
            </w:r>
          </w:p>
        </w:tc>
        <w:tc>
          <w:tcPr>
            <w:tcW w:w="112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Verdana" w:hAnsi="Verdana" w:eastAsia="Verdana" w:cs="Verdana"/>
                <w:color w:val="auto"/>
                <w:spacing w:val="0"/>
                <w:position w:val="0"/>
                <w:sz w:val="18"/>
                <w:shd w:val="clear" w:fill="auto"/>
              </w:rPr>
              <w:t>2.2</w:t>
            </w:r>
          </w:p>
        </w:tc>
        <w:tc>
          <w:tcPr>
            <w:tcW w:w="40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spacing w:val="0"/>
                <w:position w:val="0"/>
                <w:shd w:val="clear" w:fill="auto"/>
              </w:rPr>
            </w:pPr>
            <w:r>
              <w:rPr>
                <w:rFonts w:ascii="Consolas" w:hAnsi="Consolas" w:eastAsia="Consolas" w:cs="Consolas"/>
                <w:color w:val="000000"/>
                <w:spacing w:val="0"/>
                <w:position w:val="0"/>
                <w:sz w:val="18"/>
                <w:shd w:val="clear" w:fill="auto"/>
              </w:rPr>
              <w:t>1</w:t>
            </w:r>
            <w:r>
              <w:rPr>
                <w:rFonts w:ascii="宋体" w:hAnsi="宋体" w:eastAsia="宋体" w:cs="宋体"/>
                <w:color w:val="000000"/>
                <w:spacing w:val="0"/>
                <w:position w:val="0"/>
                <w:sz w:val="18"/>
                <w:shd w:val="clear" w:fill="auto"/>
              </w:rPr>
              <w:t>、排序查询接口返回值改为</w:t>
            </w:r>
            <w:r>
              <w:rPr>
                <w:rFonts w:ascii="Consolas" w:hAnsi="Consolas" w:eastAsia="Consolas" w:cs="Consolas"/>
                <w:color w:val="000000"/>
                <w:spacing w:val="0"/>
                <w:position w:val="0"/>
                <w:sz w:val="18"/>
                <w:shd w:val="clear" w:fill="auto"/>
              </w:rPr>
              <w:t>CommandMsg</w:t>
            </w:r>
            <w:r>
              <w:rPr>
                <w:rFonts w:ascii="宋体" w:hAnsi="宋体" w:eastAsia="宋体" w:cs="宋体"/>
                <w:color w:val="000000"/>
                <w:spacing w:val="0"/>
                <w:position w:val="0"/>
                <w:sz w:val="18"/>
                <w:shd w:val="clear" w:fill="auto"/>
              </w:rPr>
              <w:t>类型</w:t>
            </w:r>
          </w:p>
        </w:tc>
        <w:tc>
          <w:tcPr>
            <w:tcW w:w="5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18"/>
                <w:shd w:val="clear" w:fill="auto"/>
              </w:rPr>
              <w:t>周里</w:t>
            </w:r>
          </w:p>
        </w:tc>
        <w:tc>
          <w:tcPr>
            <w:tcW w:w="1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z w:val="22"/>
                <w:shd w:val="clear" w:fill="auto"/>
              </w:rPr>
            </w:pPr>
          </w:p>
        </w:tc>
      </w:tr>
      <w:tr>
        <w:tblPrEx>
          <w:tblCellMar>
            <w:top w:w="0" w:type="dxa"/>
            <w:left w:w="10" w:type="dxa"/>
            <w:bottom w:w="0" w:type="dxa"/>
            <w:right w:w="10" w:type="dxa"/>
          </w:tblCellMar>
        </w:tblPrEx>
        <w:trPr>
          <w:trHeight w:val="0" w:hRule="atLeast"/>
        </w:trPr>
        <w:tc>
          <w:tcPr>
            <w:tcW w:w="12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21"/>
                <w:shd w:val="clear" w:fill="auto"/>
              </w:rPr>
              <w:t>2020-06-03</w:t>
            </w:r>
          </w:p>
        </w:tc>
        <w:tc>
          <w:tcPr>
            <w:tcW w:w="112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shd w:val="clear" w:fill="auto"/>
              </w:rPr>
            </w:pPr>
            <w:r>
              <w:rPr>
                <w:rFonts w:ascii="Verdana" w:hAnsi="Verdana" w:eastAsia="Verdana" w:cs="Verdana"/>
                <w:color w:val="auto"/>
                <w:spacing w:val="0"/>
                <w:position w:val="0"/>
                <w:sz w:val="18"/>
                <w:shd w:val="clear" w:fill="auto"/>
              </w:rPr>
              <w:t>2.3</w:t>
            </w:r>
          </w:p>
        </w:tc>
        <w:tc>
          <w:tcPr>
            <w:tcW w:w="40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spacing w:val="0"/>
                <w:position w:val="0"/>
                <w:shd w:val="clear" w:fill="auto"/>
              </w:rPr>
            </w:pPr>
            <w:r>
              <w:rPr>
                <w:rFonts w:ascii="Consolas" w:hAnsi="Consolas" w:eastAsia="Consolas" w:cs="Consolas"/>
                <w:color w:val="000000"/>
                <w:spacing w:val="0"/>
                <w:position w:val="0"/>
                <w:sz w:val="18"/>
                <w:shd w:val="clear" w:fill="auto"/>
              </w:rPr>
              <w:t>1</w:t>
            </w:r>
            <w:r>
              <w:rPr>
                <w:rFonts w:ascii="宋体" w:hAnsi="宋体" w:eastAsia="宋体" w:cs="宋体"/>
                <w:color w:val="000000"/>
                <w:spacing w:val="0"/>
                <w:position w:val="0"/>
                <w:sz w:val="18"/>
                <w:shd w:val="clear" w:fill="auto"/>
              </w:rPr>
              <w:t>、</w:t>
            </w:r>
            <w:r>
              <w:rPr>
                <w:rFonts w:ascii="Consolas" w:hAnsi="Consolas" w:eastAsia="Consolas" w:cs="Consolas"/>
                <w:color w:val="000000"/>
                <w:spacing w:val="0"/>
                <w:position w:val="0"/>
                <w:sz w:val="18"/>
                <w:shd w:val="clear" w:fill="auto"/>
              </w:rPr>
              <w:t>DesktopGroupInfo</w:t>
            </w:r>
            <w:r>
              <w:rPr>
                <w:rFonts w:ascii="宋体" w:hAnsi="宋体" w:eastAsia="宋体" w:cs="宋体"/>
                <w:color w:val="000000"/>
                <w:spacing w:val="0"/>
                <w:position w:val="0"/>
                <w:sz w:val="18"/>
                <w:shd w:val="clear" w:fill="auto"/>
              </w:rPr>
              <w:t>结构体新增</w:t>
            </w:r>
            <w:r>
              <w:rPr>
                <w:rFonts w:ascii="Consolas" w:hAnsi="Consolas" w:eastAsia="Consolas" w:cs="Consolas"/>
                <w:color w:val="000000"/>
                <w:spacing w:val="0"/>
                <w:position w:val="0"/>
                <w:sz w:val="18"/>
                <w:shd w:val="clear" w:fill="auto"/>
              </w:rPr>
              <w:t>os_type</w:t>
            </w:r>
            <w:r>
              <w:rPr>
                <w:rFonts w:ascii="宋体" w:hAnsi="宋体" w:eastAsia="宋体" w:cs="宋体"/>
                <w:color w:val="000000"/>
                <w:spacing w:val="0"/>
                <w:position w:val="0"/>
                <w:sz w:val="18"/>
                <w:shd w:val="clear" w:fill="auto"/>
              </w:rPr>
              <w:t>字段</w:t>
            </w:r>
          </w:p>
        </w:tc>
        <w:tc>
          <w:tcPr>
            <w:tcW w:w="5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hd w:val="clear" w:fill="auto"/>
              </w:rPr>
            </w:pPr>
            <w:r>
              <w:rPr>
                <w:rFonts w:ascii="宋体" w:hAnsi="宋体" w:eastAsia="宋体" w:cs="宋体"/>
                <w:color w:val="auto"/>
                <w:spacing w:val="0"/>
                <w:position w:val="0"/>
                <w:sz w:val="18"/>
                <w:shd w:val="clear" w:fill="auto"/>
              </w:rPr>
              <w:t>周里</w:t>
            </w:r>
          </w:p>
        </w:tc>
        <w:tc>
          <w:tcPr>
            <w:tcW w:w="1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z w:val="22"/>
                <w:shd w:val="clear" w:fill="auto"/>
              </w:rPr>
            </w:pPr>
          </w:p>
        </w:tc>
      </w:tr>
      <w:tr>
        <w:tblPrEx>
          <w:tblCellMar>
            <w:top w:w="0" w:type="dxa"/>
            <w:left w:w="10" w:type="dxa"/>
            <w:bottom w:w="0" w:type="dxa"/>
            <w:right w:w="10" w:type="dxa"/>
          </w:tblCellMar>
        </w:tblPrEx>
        <w:trPr>
          <w:trHeight w:val="0" w:hRule="atLeast"/>
        </w:trPr>
        <w:tc>
          <w:tcPr>
            <w:tcW w:w="126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hint="default" w:ascii="宋体" w:hAnsi="宋体" w:eastAsia="宋体" w:cs="宋体"/>
                <w:color w:val="auto"/>
                <w:spacing w:val="0"/>
                <w:position w:val="0"/>
                <w:sz w:val="21"/>
                <w:shd w:val="clear" w:fill="auto"/>
                <w:lang w:val="en-US" w:eastAsia="zh-CN"/>
              </w:rPr>
            </w:pPr>
            <w:r>
              <w:rPr>
                <w:rFonts w:hint="eastAsia" w:ascii="宋体" w:hAnsi="宋体" w:eastAsia="宋体" w:cs="宋体"/>
                <w:color w:val="auto"/>
                <w:spacing w:val="0"/>
                <w:position w:val="0"/>
                <w:sz w:val="21"/>
                <w:shd w:val="clear" w:fill="auto"/>
                <w:lang w:val="en-US" w:eastAsia="zh-CN"/>
              </w:rPr>
              <w:t>2020-08-19</w:t>
            </w:r>
          </w:p>
        </w:tc>
        <w:tc>
          <w:tcPr>
            <w:tcW w:w="112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hint="default" w:ascii="Verdana" w:hAnsi="Verdana" w:eastAsia="宋体" w:cs="Verdana"/>
                <w:color w:val="auto"/>
                <w:spacing w:val="0"/>
                <w:position w:val="0"/>
                <w:sz w:val="18"/>
                <w:shd w:val="clear" w:fill="auto"/>
                <w:lang w:val="en-US" w:eastAsia="zh-CN"/>
              </w:rPr>
            </w:pPr>
            <w:r>
              <w:rPr>
                <w:rFonts w:hint="eastAsia" w:ascii="Verdana" w:hAnsi="Verdana" w:eastAsia="宋体" w:cs="Verdana"/>
                <w:color w:val="auto"/>
                <w:spacing w:val="0"/>
                <w:position w:val="0"/>
                <w:sz w:val="18"/>
                <w:shd w:val="clear" w:fill="auto"/>
                <w:lang w:val="en-US" w:eastAsia="zh-CN"/>
              </w:rPr>
              <w:t>2.4</w:t>
            </w:r>
          </w:p>
        </w:tc>
        <w:tc>
          <w:tcPr>
            <w:tcW w:w="409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hint="default" w:ascii="Consolas" w:hAnsi="Consolas" w:eastAsia="宋体" w:cs="Consolas"/>
                <w:color w:val="000000"/>
                <w:spacing w:val="0"/>
                <w:position w:val="0"/>
                <w:sz w:val="18"/>
                <w:shd w:val="clear" w:fill="auto"/>
                <w:lang w:val="en-US" w:eastAsia="zh-CN"/>
              </w:rPr>
            </w:pPr>
            <w:r>
              <w:rPr>
                <w:rFonts w:hint="eastAsia" w:ascii="Consolas" w:hAnsi="Consolas" w:eastAsia="宋体" w:cs="Consolas"/>
                <w:color w:val="000000"/>
                <w:spacing w:val="0"/>
                <w:position w:val="0"/>
                <w:sz w:val="18"/>
                <w:shd w:val="clear" w:fill="auto"/>
                <w:lang w:val="en-US" w:eastAsia="zh-CN"/>
              </w:rPr>
              <w:t>TerminalConf结构体新增 hide_tools字段</w:t>
            </w:r>
          </w:p>
        </w:tc>
        <w:tc>
          <w:tcPr>
            <w:tcW w:w="59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hint="default" w:ascii="宋体" w:hAnsi="宋体" w:eastAsia="宋体" w:cs="宋体"/>
                <w:color w:val="auto"/>
                <w:spacing w:val="0"/>
                <w:position w:val="0"/>
                <w:sz w:val="18"/>
                <w:shd w:val="clear" w:fill="auto"/>
                <w:lang w:val="en-US" w:eastAsia="zh-CN"/>
              </w:rPr>
            </w:pPr>
            <w:r>
              <w:rPr>
                <w:rFonts w:hint="eastAsia" w:ascii="宋体" w:hAnsi="宋体" w:eastAsia="宋体" w:cs="宋体"/>
                <w:color w:val="auto"/>
                <w:spacing w:val="0"/>
                <w:position w:val="0"/>
                <w:sz w:val="18"/>
                <w:shd w:val="clear" w:fill="auto"/>
                <w:lang w:val="en-US" w:eastAsia="zh-CN"/>
              </w:rPr>
              <w:t>曾军文</w:t>
            </w:r>
          </w:p>
        </w:tc>
        <w:tc>
          <w:tcPr>
            <w:tcW w:w="1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z w:val="22"/>
                <w:shd w:val="clear" w:fill="auto"/>
              </w:rPr>
            </w:pPr>
          </w:p>
        </w:tc>
      </w:tr>
    </w:tbl>
    <w:p>
      <w:pPr>
        <w:spacing w:before="0" w:after="0" w:line="240" w:lineRule="auto"/>
        <w:ind w:left="0" w:right="0" w:firstLine="0"/>
        <w:jc w:val="both"/>
        <w:rPr>
          <w:rFonts w:ascii="Verdana" w:hAnsi="Verdana" w:eastAsia="Verdana" w:cs="Verdana"/>
          <w:color w:val="auto"/>
          <w:spacing w:val="0"/>
          <w:position w:val="0"/>
          <w:sz w:val="18"/>
          <w:shd w:val="clear" w:fill="auto"/>
        </w:rPr>
      </w:pPr>
    </w:p>
    <w:p>
      <w:pPr>
        <w:widowControl w:val="0"/>
        <w:spacing w:before="0" w:after="0" w:line="240" w:lineRule="auto"/>
        <w:ind w:left="0" w:right="0" w:firstLine="0"/>
        <w:jc w:val="left"/>
        <w:rPr>
          <w:rFonts w:ascii="等线" w:hAnsi="等线" w:eastAsia="等线" w:cs="等线"/>
          <w:color w:val="auto"/>
          <w:spacing w:val="0"/>
          <w:position w:val="0"/>
          <w:sz w:val="21"/>
          <w:shd w:val="clear" w:fill="auto"/>
        </w:rPr>
      </w:pPr>
    </w:p>
    <w:p>
      <w:pPr>
        <w:widowControl w:val="0"/>
        <w:spacing w:before="0" w:after="0" w:line="240" w:lineRule="auto"/>
        <w:ind w:left="0" w:right="0" w:firstLine="0"/>
        <w:jc w:val="left"/>
        <w:rPr>
          <w:rFonts w:ascii="等线" w:hAnsi="等线" w:eastAsia="等线" w:cs="等线"/>
          <w:color w:val="auto"/>
          <w:spacing w:val="0"/>
          <w:position w:val="0"/>
          <w:sz w:val="21"/>
          <w:shd w:val="clear" w:fill="auto"/>
        </w:rPr>
      </w:pPr>
    </w:p>
    <w:p>
      <w:pPr>
        <w:widowControl w:val="0"/>
        <w:spacing w:before="0" w:after="0" w:line="240" w:lineRule="auto"/>
        <w:ind w:left="0" w:right="0" w:firstLine="0"/>
        <w:jc w:val="left"/>
        <w:rPr>
          <w:rFonts w:ascii="等线" w:hAnsi="等线" w:eastAsia="等线" w:cs="等线"/>
          <w:color w:val="auto"/>
          <w:spacing w:val="0"/>
          <w:position w:val="0"/>
          <w:sz w:val="21"/>
          <w:shd w:val="clear" w:fill="auto"/>
        </w:rPr>
      </w:pPr>
    </w:p>
    <w:p>
      <w:pPr>
        <w:widowControl w:val="0"/>
        <w:spacing w:before="0" w:after="0" w:line="240" w:lineRule="auto"/>
        <w:ind w:left="0" w:right="0" w:firstLine="0"/>
        <w:jc w:val="left"/>
        <w:rPr>
          <w:rFonts w:ascii="等线" w:hAnsi="等线" w:eastAsia="等线" w:cs="等线"/>
          <w:color w:val="auto"/>
          <w:spacing w:val="0"/>
          <w:position w:val="0"/>
          <w:sz w:val="21"/>
          <w:shd w:val="clear" w:fill="auto"/>
        </w:rPr>
      </w:pPr>
    </w:p>
    <w:p>
      <w:pPr>
        <w:widowControl w:val="0"/>
        <w:spacing w:before="0" w:after="0" w:line="240" w:lineRule="auto"/>
        <w:ind w:left="0" w:right="0" w:firstLine="0"/>
        <w:jc w:val="left"/>
        <w:rPr>
          <w:rFonts w:ascii="等线" w:hAnsi="等线" w:eastAsia="等线" w:cs="等线"/>
          <w:color w:val="auto"/>
          <w:spacing w:val="0"/>
          <w:position w:val="0"/>
          <w:sz w:val="21"/>
          <w:shd w:val="clear" w:fill="auto"/>
        </w:rPr>
      </w:pPr>
    </w:p>
    <w:p>
      <w:pPr>
        <w:widowControl w:val="0"/>
        <w:spacing w:before="0" w:after="0" w:line="240" w:lineRule="auto"/>
        <w:ind w:left="0" w:right="0" w:firstLine="0"/>
        <w:jc w:val="left"/>
        <w:rPr>
          <w:rFonts w:ascii="等线" w:hAnsi="等线" w:eastAsia="等线" w:cs="等线"/>
          <w:color w:val="auto"/>
          <w:spacing w:val="0"/>
          <w:position w:val="0"/>
          <w:sz w:val="21"/>
          <w:shd w:val="clear" w:fill="auto"/>
        </w:rPr>
      </w:pPr>
    </w:p>
    <w:p>
      <w:pPr>
        <w:widowControl w:val="0"/>
        <w:spacing w:before="0" w:after="0" w:line="240" w:lineRule="auto"/>
        <w:ind w:left="0" w:right="0" w:firstLine="0"/>
        <w:jc w:val="left"/>
        <w:rPr>
          <w:rFonts w:ascii="等线" w:hAnsi="等线" w:eastAsia="等线" w:cs="等线"/>
          <w:color w:val="auto"/>
          <w:spacing w:val="0"/>
          <w:position w:val="0"/>
          <w:sz w:val="21"/>
          <w:shd w:val="clear" w:fill="auto"/>
        </w:rPr>
      </w:pPr>
    </w:p>
    <w:p>
      <w:pPr>
        <w:widowControl w:val="0"/>
        <w:spacing w:before="0" w:after="0" w:line="240" w:lineRule="auto"/>
        <w:ind w:left="0" w:right="0" w:firstLine="0"/>
        <w:jc w:val="left"/>
        <w:rPr>
          <w:rFonts w:ascii="等线" w:hAnsi="等线" w:eastAsia="等线" w:cs="等线"/>
          <w:color w:val="auto"/>
          <w:spacing w:val="0"/>
          <w:position w:val="0"/>
          <w:sz w:val="21"/>
          <w:shd w:val="clear" w:fill="auto"/>
        </w:rPr>
      </w:pPr>
    </w:p>
    <w:p>
      <w:pPr>
        <w:widowControl w:val="0"/>
        <w:spacing w:before="0" w:after="0" w:line="240" w:lineRule="auto"/>
        <w:ind w:left="0" w:right="0" w:firstLine="0"/>
        <w:jc w:val="left"/>
        <w:rPr>
          <w:rFonts w:ascii="等线" w:hAnsi="等线" w:eastAsia="等线" w:cs="等线"/>
          <w:color w:val="auto"/>
          <w:spacing w:val="0"/>
          <w:position w:val="0"/>
          <w:sz w:val="21"/>
          <w:shd w:val="clear" w:fill="auto"/>
        </w:rPr>
      </w:pPr>
    </w:p>
    <w:p>
      <w:pPr>
        <w:keepNext/>
        <w:keepLines/>
        <w:numPr>
          <w:ilvl w:val="0"/>
          <w:numId w:val="1"/>
        </w:numPr>
        <w:spacing w:before="340" w:after="330" w:line="578" w:lineRule="auto"/>
        <w:ind w:left="420" w:right="0" w:hanging="420"/>
        <w:jc w:val="both"/>
        <w:rPr>
          <w:rFonts w:ascii="等线" w:hAnsi="等线" w:eastAsia="等线" w:cs="等线"/>
          <w:b/>
          <w:color w:val="auto"/>
          <w:spacing w:val="0"/>
          <w:position w:val="0"/>
          <w:sz w:val="44"/>
          <w:shd w:val="clear" w:fill="auto"/>
        </w:rPr>
      </w:pPr>
      <w:r>
        <w:rPr>
          <w:rFonts w:ascii="宋体" w:hAnsi="宋体" w:eastAsia="宋体" w:cs="宋体"/>
          <w:b/>
          <w:color w:val="auto"/>
          <w:spacing w:val="0"/>
          <w:position w:val="0"/>
          <w:sz w:val="44"/>
          <w:shd w:val="clear" w:fill="auto"/>
        </w:rPr>
        <w:t>整体介绍</w:t>
      </w:r>
    </w:p>
    <w:p>
      <w:pPr>
        <w:keepNext/>
        <w:keepLines/>
        <w:numPr>
          <w:ilvl w:val="0"/>
          <w:numId w:val="1"/>
        </w:numPr>
        <w:spacing w:before="260" w:after="260" w:line="416" w:lineRule="auto"/>
        <w:ind w:left="420" w:right="0" w:hanging="420"/>
        <w:jc w:val="both"/>
        <w:rPr>
          <w:rFonts w:ascii="等线 Light" w:hAnsi="等线 Light" w:eastAsia="等线 Light" w:cs="等线 Light"/>
          <w:b/>
          <w:color w:val="auto"/>
          <w:spacing w:val="0"/>
          <w:position w:val="0"/>
          <w:sz w:val="32"/>
          <w:shd w:val="clear" w:fill="auto"/>
        </w:rPr>
      </w:pPr>
      <w:r>
        <w:rPr>
          <w:rFonts w:ascii="等线 Light" w:hAnsi="等线 Light" w:eastAsia="等线 Light" w:cs="等线 Light"/>
          <w:b/>
          <w:color w:val="auto"/>
          <w:spacing w:val="0"/>
          <w:position w:val="0"/>
          <w:sz w:val="32"/>
          <w:shd w:val="clear" w:fill="auto"/>
        </w:rPr>
        <w:t>Thrift</w:t>
      </w:r>
      <w:r>
        <w:rPr>
          <w:rFonts w:ascii="宋体" w:hAnsi="宋体" w:eastAsia="宋体" w:cs="宋体"/>
          <w:b/>
          <w:color w:val="auto"/>
          <w:spacing w:val="0"/>
          <w:position w:val="0"/>
          <w:sz w:val="32"/>
          <w:shd w:val="clear" w:fill="auto"/>
        </w:rPr>
        <w:t>简介</w:t>
      </w:r>
    </w:p>
    <w:p>
      <w:pPr>
        <w:spacing w:before="0" w:after="0" w:line="240" w:lineRule="auto"/>
        <w:ind w:left="0" w:right="0" w:firstLine="0"/>
        <w:jc w:val="both"/>
        <w:rPr>
          <w:rFonts w:ascii="Helvetica" w:hAnsi="Helvetica" w:eastAsia="Helvetica" w:cs="Helvetica"/>
          <w:color w:val="333333"/>
          <w:spacing w:val="0"/>
          <w:position w:val="0"/>
          <w:sz w:val="20"/>
          <w:shd w:val="clear" w:fill="FFFFFF"/>
        </w:rPr>
      </w:pPr>
      <w:r>
        <w:rPr>
          <w:rFonts w:ascii="等线" w:hAnsi="等线" w:eastAsia="等线" w:cs="等线"/>
          <w:color w:val="auto"/>
          <w:spacing w:val="0"/>
          <w:position w:val="0"/>
          <w:sz w:val="21"/>
          <w:shd w:val="clear" w:fill="auto"/>
        </w:rPr>
        <w:tab/>
      </w:r>
      <w:r>
        <w:rPr>
          <w:rFonts w:ascii="等线" w:hAnsi="等线" w:eastAsia="等线" w:cs="等线"/>
          <w:color w:val="auto"/>
          <w:spacing w:val="0"/>
          <w:position w:val="0"/>
          <w:sz w:val="21"/>
          <w:shd w:val="clear" w:fill="auto"/>
        </w:rPr>
        <w:t>Thrift</w:t>
      </w:r>
      <w:r>
        <w:rPr>
          <w:rFonts w:ascii="宋体" w:hAnsi="宋体" w:eastAsia="宋体" w:cs="宋体"/>
          <w:color w:val="auto"/>
          <w:spacing w:val="0"/>
          <w:position w:val="0"/>
          <w:sz w:val="21"/>
          <w:shd w:val="clear" w:fill="auto"/>
        </w:rPr>
        <w:t>是一种接口描述语言和二进制通讯协议，它被用来定义和创建跨语言的服务。它被当作一个远程过程调用（</w:t>
      </w:r>
      <w:r>
        <w:rPr>
          <w:rFonts w:ascii="等线" w:hAnsi="等线" w:eastAsia="等线" w:cs="等线"/>
          <w:color w:val="auto"/>
          <w:spacing w:val="0"/>
          <w:position w:val="0"/>
          <w:sz w:val="21"/>
          <w:shd w:val="clear" w:fill="auto"/>
        </w:rPr>
        <w:t>RPC</w:t>
      </w:r>
      <w:r>
        <w:rPr>
          <w:rFonts w:ascii="宋体" w:hAnsi="宋体" w:eastAsia="宋体" w:cs="宋体"/>
          <w:color w:val="auto"/>
          <w:spacing w:val="0"/>
          <w:position w:val="0"/>
          <w:sz w:val="21"/>
          <w:shd w:val="clear" w:fill="auto"/>
        </w:rPr>
        <w:t>）框架来使用，是由</w:t>
      </w:r>
      <w:r>
        <w:rPr>
          <w:rFonts w:ascii="等线" w:hAnsi="等线" w:eastAsia="等线" w:cs="等线"/>
          <w:color w:val="auto"/>
          <w:spacing w:val="0"/>
          <w:position w:val="0"/>
          <w:sz w:val="21"/>
          <w:shd w:val="clear" w:fill="auto"/>
        </w:rPr>
        <w:t>Facebook</w:t>
      </w:r>
      <w:r>
        <w:rPr>
          <w:rFonts w:ascii="宋体" w:hAnsi="宋体" w:eastAsia="宋体" w:cs="宋体"/>
          <w:color w:val="323232"/>
          <w:spacing w:val="0"/>
          <w:position w:val="0"/>
          <w:sz w:val="21"/>
          <w:shd w:val="clear" w:fill="FFFFFF"/>
        </w:rPr>
        <w:t>开发的远程服务调用框架</w:t>
      </w:r>
      <w:r>
        <w:rPr>
          <w:rFonts w:ascii="Helvetica" w:hAnsi="Helvetica" w:eastAsia="Helvetica" w:cs="Helvetica"/>
          <w:color w:val="0563C1"/>
          <w:spacing w:val="0"/>
          <w:position w:val="0"/>
          <w:sz w:val="20"/>
          <w:u w:val="single"/>
          <w:shd w:val="clear" w:fill="FFFFFF"/>
        </w:rPr>
        <w:t>Apache Thrift</w:t>
      </w:r>
      <w:r>
        <w:rPr>
          <w:rFonts w:ascii="宋体" w:hAnsi="宋体" w:eastAsia="宋体" w:cs="宋体"/>
          <w:color w:val="333333"/>
          <w:spacing w:val="0"/>
          <w:position w:val="0"/>
          <w:sz w:val="20"/>
          <w:shd w:val="clear" w:fill="FFFFFF"/>
        </w:rPr>
        <w:t>。</w:t>
      </w:r>
    </w:p>
    <w:p>
      <w:pPr>
        <w:spacing w:before="0" w:after="0" w:line="240" w:lineRule="auto"/>
        <w:ind w:left="0" w:right="0" w:firstLine="0"/>
        <w:jc w:val="both"/>
        <w:rPr>
          <w:rFonts w:ascii="等线" w:hAnsi="等线" w:eastAsia="等线" w:cs="等线"/>
          <w:color w:val="auto"/>
          <w:spacing w:val="0"/>
          <w:position w:val="0"/>
          <w:sz w:val="21"/>
          <w:shd w:val="clear" w:fill="auto"/>
        </w:rPr>
      </w:pPr>
      <w:r>
        <w:rPr>
          <w:rFonts w:ascii="Helvetica" w:hAnsi="Helvetica" w:eastAsia="Helvetica" w:cs="Helvetica"/>
          <w:color w:val="333333"/>
          <w:spacing w:val="0"/>
          <w:position w:val="0"/>
          <w:sz w:val="20"/>
          <w:shd w:val="clear" w:fill="FFFFFF"/>
        </w:rPr>
        <w:tab/>
      </w:r>
      <w:r>
        <w:rPr>
          <w:rFonts w:ascii="宋体" w:hAnsi="宋体" w:eastAsia="宋体" w:cs="宋体"/>
          <w:color w:val="auto"/>
          <w:spacing w:val="0"/>
          <w:position w:val="0"/>
          <w:sz w:val="21"/>
          <w:shd w:val="clear" w:fill="auto"/>
        </w:rPr>
        <w:t>本方案采用最新</w:t>
      </w:r>
      <w:r>
        <w:fldChar w:fldCharType="begin"/>
      </w:r>
      <w:r>
        <w:instrText xml:space="preserve"> HYPERLINK "https://github.com/apache/thrift" \h </w:instrText>
      </w:r>
      <w:r>
        <w:fldChar w:fldCharType="separate"/>
      </w:r>
      <w:r>
        <w:rPr>
          <w:rFonts w:ascii="等线" w:hAnsi="等线" w:eastAsia="等线" w:cs="等线"/>
          <w:color w:val="0563C1"/>
          <w:spacing w:val="0"/>
          <w:position w:val="0"/>
          <w:sz w:val="21"/>
          <w:u w:val="single"/>
          <w:shd w:val="clear" w:fill="auto"/>
        </w:rPr>
        <w:t>thrift</w:t>
      </w:r>
      <w:r>
        <w:rPr>
          <w:rFonts w:ascii="等线" w:hAnsi="等线" w:eastAsia="等线" w:cs="等线"/>
          <w:color w:val="0563C1"/>
          <w:spacing w:val="0"/>
          <w:position w:val="0"/>
          <w:sz w:val="21"/>
          <w:u w:val="single"/>
          <w:shd w:val="clear" w:fill="auto"/>
        </w:rPr>
        <w:fldChar w:fldCharType="end"/>
      </w:r>
      <w:r>
        <w:rPr>
          <w:rFonts w:ascii="宋体" w:hAnsi="宋体" w:eastAsia="宋体" w:cs="宋体"/>
          <w:color w:val="auto"/>
          <w:spacing w:val="0"/>
          <w:position w:val="0"/>
          <w:sz w:val="21"/>
          <w:shd w:val="clear" w:fill="auto"/>
        </w:rPr>
        <w:t>稳定发布版本：</w:t>
      </w:r>
      <w:r>
        <w:rPr>
          <w:rFonts w:ascii="等线" w:hAnsi="等线" w:eastAsia="等线" w:cs="等线"/>
          <w:color w:val="auto"/>
          <w:spacing w:val="0"/>
          <w:position w:val="0"/>
          <w:sz w:val="21"/>
          <w:shd w:val="clear" w:fill="auto"/>
        </w:rPr>
        <w:t>Apache Thrift v0.13.0</w:t>
      </w:r>
    </w:p>
    <w:p>
      <w:pPr>
        <w:keepNext/>
        <w:keepLines/>
        <w:numPr>
          <w:ilvl w:val="0"/>
          <w:numId w:val="2"/>
        </w:numPr>
        <w:spacing w:before="260" w:after="260" w:line="416" w:lineRule="auto"/>
        <w:ind w:left="420" w:right="0" w:hanging="420"/>
        <w:jc w:val="both"/>
        <w:rPr>
          <w:rFonts w:ascii="等线 Light" w:hAnsi="等线 Light" w:eastAsia="等线 Light" w:cs="等线 Light"/>
          <w:b/>
          <w:color w:val="auto"/>
          <w:spacing w:val="0"/>
          <w:position w:val="0"/>
          <w:sz w:val="32"/>
          <w:shd w:val="clear" w:fill="auto"/>
        </w:rPr>
      </w:pPr>
      <w:r>
        <w:rPr>
          <w:rFonts w:ascii="等线 Light" w:hAnsi="等线 Light" w:eastAsia="等线 Light" w:cs="等线 Light"/>
          <w:b/>
          <w:color w:val="auto"/>
          <w:spacing w:val="0"/>
          <w:position w:val="0"/>
          <w:sz w:val="32"/>
          <w:shd w:val="clear" w:fill="auto"/>
        </w:rPr>
        <w:t>Thrift</w:t>
      </w:r>
      <w:r>
        <w:rPr>
          <w:rFonts w:ascii="宋体" w:hAnsi="宋体" w:eastAsia="宋体" w:cs="宋体"/>
          <w:b/>
          <w:color w:val="auto"/>
          <w:spacing w:val="0"/>
          <w:position w:val="0"/>
          <w:sz w:val="32"/>
          <w:shd w:val="clear" w:fill="auto"/>
        </w:rPr>
        <w:t>双向通信实现简介</w:t>
      </w:r>
    </w:p>
    <w:p>
      <w:pPr>
        <w:spacing w:before="0" w:after="0" w:line="240" w:lineRule="auto"/>
        <w:ind w:left="0" w:right="0" w:firstLine="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默认</w:t>
      </w:r>
      <w:r>
        <w:rPr>
          <w:rFonts w:ascii="等线" w:hAnsi="等线" w:eastAsia="等线" w:cs="等线"/>
          <w:color w:val="auto"/>
          <w:spacing w:val="0"/>
          <w:position w:val="0"/>
          <w:sz w:val="21"/>
          <w:shd w:val="clear" w:fill="auto"/>
        </w:rPr>
        <w:t>thrift</w:t>
      </w:r>
      <w:r>
        <w:rPr>
          <w:rFonts w:ascii="宋体" w:hAnsi="宋体" w:eastAsia="宋体" w:cs="宋体"/>
          <w:color w:val="auto"/>
          <w:spacing w:val="0"/>
          <w:position w:val="0"/>
          <w:sz w:val="21"/>
          <w:shd w:val="clear" w:fill="auto"/>
        </w:rPr>
        <w:t>是只支持单向</w:t>
      </w:r>
      <w:r>
        <w:rPr>
          <w:rFonts w:ascii="等线" w:hAnsi="等线" w:eastAsia="等线" w:cs="等线"/>
          <w:color w:val="auto"/>
          <w:spacing w:val="0"/>
          <w:position w:val="0"/>
          <w:sz w:val="21"/>
          <w:shd w:val="clear" w:fill="auto"/>
        </w:rPr>
        <w:t>rpc</w:t>
      </w:r>
      <w:r>
        <w:rPr>
          <w:rFonts w:ascii="宋体" w:hAnsi="宋体" w:eastAsia="宋体" w:cs="宋体"/>
          <w:color w:val="auto"/>
          <w:spacing w:val="0"/>
          <w:position w:val="0"/>
          <w:sz w:val="21"/>
          <w:shd w:val="clear" w:fill="auto"/>
        </w:rPr>
        <w:t>的调用，终端和服务器采用</w:t>
      </w:r>
      <w:r>
        <w:rPr>
          <w:rFonts w:ascii="等线" w:hAnsi="等线" w:eastAsia="等线" w:cs="等线"/>
          <w:color w:val="auto"/>
          <w:spacing w:val="0"/>
          <w:position w:val="0"/>
          <w:sz w:val="21"/>
          <w:shd w:val="clear" w:fill="auto"/>
        </w:rPr>
        <w:t>thrift</w:t>
      </w:r>
      <w:r>
        <w:rPr>
          <w:rFonts w:ascii="宋体" w:hAnsi="宋体" w:eastAsia="宋体" w:cs="宋体"/>
          <w:color w:val="auto"/>
          <w:spacing w:val="0"/>
          <w:position w:val="0"/>
          <w:sz w:val="21"/>
          <w:shd w:val="clear" w:fill="auto"/>
        </w:rPr>
        <w:t>实现通信交互，再自己实现了</w:t>
      </w:r>
      <w:r>
        <w:rPr>
          <w:rFonts w:ascii="等线" w:hAnsi="等线" w:eastAsia="等线" w:cs="等线"/>
          <w:color w:val="auto"/>
          <w:spacing w:val="0"/>
          <w:position w:val="0"/>
          <w:sz w:val="21"/>
          <w:shd w:val="clear" w:fill="auto"/>
        </w:rPr>
        <w:t>rpc</w:t>
      </w:r>
      <w:r>
        <w:rPr>
          <w:rFonts w:ascii="宋体" w:hAnsi="宋体" w:eastAsia="宋体" w:cs="宋体"/>
          <w:color w:val="auto"/>
          <w:spacing w:val="0"/>
          <w:position w:val="0"/>
          <w:sz w:val="21"/>
          <w:shd w:val="clear" w:fill="auto"/>
        </w:rPr>
        <w:t>的双向调用，两种</w:t>
      </w:r>
      <w:r>
        <w:rPr>
          <w:rFonts w:ascii="等线" w:hAnsi="等线" w:eastAsia="等线" w:cs="等线"/>
          <w:color w:val="auto"/>
          <w:spacing w:val="0"/>
          <w:position w:val="0"/>
          <w:sz w:val="21"/>
          <w:shd w:val="clear" w:fill="auto"/>
        </w:rPr>
        <w:t>rpc</w:t>
      </w:r>
      <w:r>
        <w:rPr>
          <w:rFonts w:ascii="宋体" w:hAnsi="宋体" w:eastAsia="宋体" w:cs="宋体"/>
          <w:color w:val="auto"/>
          <w:spacing w:val="0"/>
          <w:position w:val="0"/>
          <w:sz w:val="21"/>
          <w:shd w:val="clear" w:fill="auto"/>
        </w:rPr>
        <w:t>的调用在本次方案中都有使用到。</w:t>
      </w:r>
    </w:p>
    <w:p>
      <w:pPr>
        <w:spacing w:before="0" w:after="0" w:line="240" w:lineRule="auto"/>
        <w:ind w:left="0" w:right="0" w:firstLine="420"/>
        <w:jc w:val="both"/>
        <w:rPr>
          <w:rFonts w:ascii="等线" w:hAnsi="等线" w:eastAsia="等线" w:cs="等线"/>
          <w:color w:val="auto"/>
          <w:spacing w:val="0"/>
          <w:position w:val="0"/>
          <w:sz w:val="21"/>
          <w:shd w:val="clear" w:fill="auto"/>
        </w:rPr>
      </w:pPr>
      <w:r>
        <w:rPr>
          <w:rFonts w:ascii="等线" w:hAnsi="等线" w:eastAsia="等线" w:cs="等线"/>
          <w:color w:val="auto"/>
          <w:spacing w:val="0"/>
          <w:position w:val="0"/>
          <w:sz w:val="21"/>
          <w:shd w:val="clear" w:fill="auto"/>
        </w:rPr>
        <w:t>Thrift</w:t>
      </w:r>
      <w:r>
        <w:rPr>
          <w:rFonts w:ascii="宋体" w:hAnsi="宋体" w:eastAsia="宋体" w:cs="宋体"/>
          <w:color w:val="auto"/>
          <w:spacing w:val="0"/>
          <w:position w:val="0"/>
          <w:sz w:val="21"/>
          <w:shd w:val="clear" w:fill="auto"/>
        </w:rPr>
        <w:t>实现双向</w:t>
      </w:r>
      <w:r>
        <w:rPr>
          <w:rFonts w:ascii="等线" w:hAnsi="等线" w:eastAsia="等线" w:cs="等线"/>
          <w:color w:val="auto"/>
          <w:spacing w:val="0"/>
          <w:position w:val="0"/>
          <w:sz w:val="21"/>
          <w:shd w:val="clear" w:fill="auto"/>
        </w:rPr>
        <w:t>rpc</w:t>
      </w:r>
      <w:r>
        <w:rPr>
          <w:rFonts w:ascii="宋体" w:hAnsi="宋体" w:eastAsia="宋体" w:cs="宋体"/>
          <w:color w:val="auto"/>
          <w:spacing w:val="0"/>
          <w:position w:val="0"/>
          <w:sz w:val="21"/>
          <w:shd w:val="clear" w:fill="auto"/>
        </w:rPr>
        <w:t>调用实现原理：</w:t>
      </w:r>
      <w:r>
        <w:rPr>
          <w:rFonts w:ascii="等线" w:hAnsi="等线" w:eastAsia="等线" w:cs="等线"/>
          <w:color w:val="auto"/>
          <w:spacing w:val="0"/>
          <w:position w:val="0"/>
          <w:sz w:val="21"/>
          <w:shd w:val="clear" w:fill="auto"/>
        </w:rPr>
        <w:t>thrift</w:t>
      </w:r>
      <w:r>
        <w:rPr>
          <w:rFonts w:ascii="宋体" w:hAnsi="宋体" w:eastAsia="宋体" w:cs="宋体"/>
          <w:color w:val="auto"/>
          <w:spacing w:val="0"/>
          <w:position w:val="0"/>
          <w:sz w:val="21"/>
          <w:shd w:val="clear" w:fill="auto"/>
        </w:rPr>
        <w:t>底层是采用</w:t>
      </w:r>
      <w:r>
        <w:rPr>
          <w:rFonts w:ascii="等线" w:hAnsi="等线" w:eastAsia="等线" w:cs="等线"/>
          <w:color w:val="auto"/>
          <w:spacing w:val="0"/>
          <w:position w:val="0"/>
          <w:sz w:val="21"/>
          <w:shd w:val="clear" w:fill="auto"/>
        </w:rPr>
        <w:t>TCP</w:t>
      </w:r>
      <w:r>
        <w:rPr>
          <w:rFonts w:ascii="宋体" w:hAnsi="宋体" w:eastAsia="宋体" w:cs="宋体"/>
          <w:color w:val="auto"/>
          <w:spacing w:val="0"/>
          <w:position w:val="0"/>
          <w:sz w:val="21"/>
          <w:shd w:val="clear" w:fill="auto"/>
        </w:rPr>
        <w:t>通信实现的，</w:t>
      </w:r>
      <w:r>
        <w:rPr>
          <w:rFonts w:ascii="等线" w:hAnsi="等线" w:eastAsia="等线" w:cs="等线"/>
          <w:color w:val="auto"/>
          <w:spacing w:val="0"/>
          <w:position w:val="0"/>
          <w:sz w:val="21"/>
          <w:shd w:val="clear" w:fill="auto"/>
        </w:rPr>
        <w:t>TCP</w:t>
      </w:r>
      <w:r>
        <w:rPr>
          <w:rFonts w:ascii="宋体" w:hAnsi="宋体" w:eastAsia="宋体" w:cs="宋体"/>
          <w:color w:val="auto"/>
          <w:spacing w:val="0"/>
          <w:position w:val="0"/>
          <w:sz w:val="21"/>
          <w:shd w:val="clear" w:fill="auto"/>
        </w:rPr>
        <w:t>本身就是支持双向通信的。</w:t>
      </w:r>
      <w:r>
        <w:rPr>
          <w:rFonts w:ascii="等线" w:hAnsi="等线" w:eastAsia="等线" w:cs="等线"/>
          <w:color w:val="auto"/>
          <w:spacing w:val="0"/>
          <w:position w:val="0"/>
          <w:sz w:val="21"/>
          <w:shd w:val="clear" w:fill="auto"/>
        </w:rPr>
        <w:t>thrift</w:t>
      </w:r>
      <w:r>
        <w:rPr>
          <w:rFonts w:ascii="宋体" w:hAnsi="宋体" w:eastAsia="宋体" w:cs="宋体"/>
          <w:color w:val="auto"/>
          <w:spacing w:val="0"/>
          <w:position w:val="0"/>
          <w:sz w:val="21"/>
          <w:shd w:val="clear" w:fill="auto"/>
        </w:rPr>
        <w:t>默认情况下只有</w:t>
      </w:r>
      <w:r>
        <w:rPr>
          <w:rFonts w:ascii="等线" w:hAnsi="等线" w:eastAsia="等线" w:cs="等线"/>
          <w:color w:val="auto"/>
          <w:spacing w:val="0"/>
          <w:position w:val="0"/>
          <w:sz w:val="21"/>
          <w:shd w:val="clear" w:fill="auto"/>
        </w:rPr>
        <w:t>client</w:t>
      </w:r>
      <w:r>
        <w:rPr>
          <w:rFonts w:ascii="宋体" w:hAnsi="宋体" w:eastAsia="宋体" w:cs="宋体"/>
          <w:color w:val="auto"/>
          <w:spacing w:val="0"/>
          <w:position w:val="0"/>
          <w:sz w:val="21"/>
          <w:shd w:val="clear" w:fill="auto"/>
        </w:rPr>
        <w:t>端调用</w:t>
      </w:r>
      <w:r>
        <w:rPr>
          <w:rFonts w:ascii="等线" w:hAnsi="等线" w:eastAsia="等线" w:cs="等线"/>
          <w:color w:val="auto"/>
          <w:spacing w:val="0"/>
          <w:position w:val="0"/>
          <w:sz w:val="21"/>
          <w:shd w:val="clear" w:fill="auto"/>
        </w:rPr>
        <w:t>server</w:t>
      </w:r>
      <w:r>
        <w:rPr>
          <w:rFonts w:ascii="宋体" w:hAnsi="宋体" w:eastAsia="宋体" w:cs="宋体"/>
          <w:color w:val="auto"/>
          <w:spacing w:val="0"/>
          <w:position w:val="0"/>
          <w:sz w:val="21"/>
          <w:shd w:val="clear" w:fill="auto"/>
        </w:rPr>
        <w:t>端而发送</w:t>
      </w:r>
      <w:r>
        <w:rPr>
          <w:rFonts w:ascii="等线" w:hAnsi="等线" w:eastAsia="等线" w:cs="等线"/>
          <w:color w:val="auto"/>
          <w:spacing w:val="0"/>
          <w:position w:val="0"/>
          <w:sz w:val="21"/>
          <w:shd w:val="clear" w:fill="auto"/>
        </w:rPr>
        <w:t>TCP</w:t>
      </w:r>
      <w:r>
        <w:rPr>
          <w:rFonts w:ascii="宋体" w:hAnsi="宋体" w:eastAsia="宋体" w:cs="宋体"/>
          <w:color w:val="auto"/>
          <w:spacing w:val="0"/>
          <w:position w:val="0"/>
          <w:sz w:val="21"/>
          <w:shd w:val="clear" w:fill="auto"/>
        </w:rPr>
        <w:t>消息的单向</w:t>
      </w:r>
      <w:r>
        <w:rPr>
          <w:rFonts w:ascii="等线" w:hAnsi="等线" w:eastAsia="等线" w:cs="等线"/>
          <w:color w:val="auto"/>
          <w:spacing w:val="0"/>
          <w:position w:val="0"/>
          <w:sz w:val="21"/>
          <w:shd w:val="clear" w:fill="auto"/>
        </w:rPr>
        <w:t>rpc</w:t>
      </w:r>
      <w:r>
        <w:rPr>
          <w:rFonts w:ascii="宋体" w:hAnsi="宋体" w:eastAsia="宋体" w:cs="宋体"/>
          <w:color w:val="auto"/>
          <w:spacing w:val="0"/>
          <w:position w:val="0"/>
          <w:sz w:val="21"/>
          <w:shd w:val="clear" w:fill="auto"/>
        </w:rPr>
        <w:t>的调用，如果</w:t>
      </w:r>
      <w:r>
        <w:rPr>
          <w:rFonts w:ascii="等线" w:hAnsi="等线" w:eastAsia="等线" w:cs="等线"/>
          <w:color w:val="auto"/>
          <w:spacing w:val="0"/>
          <w:position w:val="0"/>
          <w:sz w:val="21"/>
          <w:shd w:val="clear" w:fill="auto"/>
        </w:rPr>
        <w:t>server</w:t>
      </w:r>
      <w:r>
        <w:rPr>
          <w:rFonts w:ascii="宋体" w:hAnsi="宋体" w:eastAsia="宋体" w:cs="宋体"/>
          <w:color w:val="auto"/>
          <w:spacing w:val="0"/>
          <w:position w:val="0"/>
          <w:sz w:val="21"/>
          <w:shd w:val="clear" w:fill="auto"/>
        </w:rPr>
        <w:t>端保存</w:t>
      </w:r>
      <w:r>
        <w:rPr>
          <w:rFonts w:ascii="等线" w:hAnsi="等线" w:eastAsia="等线" w:cs="等线"/>
          <w:color w:val="auto"/>
          <w:spacing w:val="0"/>
          <w:position w:val="0"/>
          <w:sz w:val="21"/>
          <w:shd w:val="clear" w:fill="auto"/>
        </w:rPr>
        <w:t>client</w:t>
      </w:r>
      <w:r>
        <w:rPr>
          <w:rFonts w:ascii="宋体" w:hAnsi="宋体" w:eastAsia="宋体" w:cs="宋体"/>
          <w:color w:val="auto"/>
          <w:spacing w:val="0"/>
          <w:position w:val="0"/>
          <w:sz w:val="21"/>
          <w:shd w:val="clear" w:fill="auto"/>
        </w:rPr>
        <w:t>的</w:t>
      </w:r>
      <w:r>
        <w:rPr>
          <w:rFonts w:ascii="等线" w:hAnsi="等线" w:eastAsia="等线" w:cs="等线"/>
          <w:color w:val="auto"/>
          <w:spacing w:val="0"/>
          <w:position w:val="0"/>
          <w:sz w:val="21"/>
          <w:shd w:val="clear" w:fill="auto"/>
        </w:rPr>
        <w:t>TCP</w:t>
      </w:r>
      <w:r>
        <w:rPr>
          <w:rFonts w:ascii="宋体" w:hAnsi="宋体" w:eastAsia="宋体" w:cs="宋体"/>
          <w:color w:val="auto"/>
          <w:spacing w:val="0"/>
          <w:position w:val="0"/>
          <w:sz w:val="21"/>
          <w:shd w:val="clear" w:fill="auto"/>
        </w:rPr>
        <w:t>链路信息，同时</w:t>
      </w:r>
      <w:r>
        <w:rPr>
          <w:rFonts w:ascii="等线" w:hAnsi="等线" w:eastAsia="等线" w:cs="等线"/>
          <w:color w:val="auto"/>
          <w:spacing w:val="0"/>
          <w:position w:val="0"/>
          <w:sz w:val="21"/>
          <w:shd w:val="clear" w:fill="auto"/>
        </w:rPr>
        <w:t>client</w:t>
      </w:r>
      <w:r>
        <w:rPr>
          <w:rFonts w:ascii="宋体" w:hAnsi="宋体" w:eastAsia="宋体" w:cs="宋体"/>
          <w:color w:val="auto"/>
          <w:spacing w:val="0"/>
          <w:position w:val="0"/>
          <w:sz w:val="21"/>
          <w:shd w:val="clear" w:fill="auto"/>
        </w:rPr>
        <w:t>端在连接上</w:t>
      </w:r>
      <w:r>
        <w:rPr>
          <w:rFonts w:ascii="等线" w:hAnsi="等线" w:eastAsia="等线" w:cs="等线"/>
          <w:color w:val="auto"/>
          <w:spacing w:val="0"/>
          <w:position w:val="0"/>
          <w:sz w:val="21"/>
          <w:shd w:val="clear" w:fill="auto"/>
        </w:rPr>
        <w:t>server</w:t>
      </w:r>
      <w:r>
        <w:rPr>
          <w:rFonts w:ascii="宋体" w:hAnsi="宋体" w:eastAsia="宋体" w:cs="宋体"/>
          <w:color w:val="auto"/>
          <w:spacing w:val="0"/>
          <w:position w:val="0"/>
          <w:sz w:val="21"/>
          <w:shd w:val="clear" w:fill="auto"/>
        </w:rPr>
        <w:t>端后对该</w:t>
      </w:r>
      <w:r>
        <w:rPr>
          <w:rFonts w:ascii="等线" w:hAnsi="等线" w:eastAsia="等线" w:cs="等线"/>
          <w:color w:val="auto"/>
          <w:spacing w:val="0"/>
          <w:position w:val="0"/>
          <w:sz w:val="21"/>
          <w:shd w:val="clear" w:fill="auto"/>
        </w:rPr>
        <w:t>TCP</w:t>
      </w:r>
      <w:r>
        <w:rPr>
          <w:rFonts w:ascii="宋体" w:hAnsi="宋体" w:eastAsia="宋体" w:cs="宋体"/>
          <w:color w:val="auto"/>
          <w:spacing w:val="0"/>
          <w:position w:val="0"/>
          <w:sz w:val="21"/>
          <w:shd w:val="clear" w:fill="auto"/>
        </w:rPr>
        <w:t>链路进行监听写入的</w:t>
      </w:r>
      <w:r>
        <w:rPr>
          <w:rFonts w:ascii="等线" w:hAnsi="等线" w:eastAsia="等线" w:cs="等线"/>
          <w:color w:val="auto"/>
          <w:spacing w:val="0"/>
          <w:position w:val="0"/>
          <w:sz w:val="21"/>
          <w:shd w:val="clear" w:fill="auto"/>
        </w:rPr>
        <w:t>TCP</w:t>
      </w:r>
      <w:r>
        <w:rPr>
          <w:rFonts w:ascii="宋体" w:hAnsi="宋体" w:eastAsia="宋体" w:cs="宋体"/>
          <w:color w:val="auto"/>
          <w:spacing w:val="0"/>
          <w:position w:val="0"/>
          <w:sz w:val="21"/>
          <w:shd w:val="clear" w:fill="auto"/>
        </w:rPr>
        <w:t>消息，这样就可以实现</w:t>
      </w:r>
      <w:r>
        <w:rPr>
          <w:rFonts w:ascii="等线" w:hAnsi="等线" w:eastAsia="等线" w:cs="等线"/>
          <w:color w:val="auto"/>
          <w:spacing w:val="0"/>
          <w:position w:val="0"/>
          <w:sz w:val="21"/>
          <w:shd w:val="clear" w:fill="auto"/>
        </w:rPr>
        <w:t>server</w:t>
      </w:r>
      <w:r>
        <w:rPr>
          <w:rFonts w:ascii="宋体" w:hAnsi="宋体" w:eastAsia="宋体" w:cs="宋体"/>
          <w:color w:val="auto"/>
          <w:spacing w:val="0"/>
          <w:position w:val="0"/>
          <w:sz w:val="21"/>
          <w:shd w:val="clear" w:fill="auto"/>
        </w:rPr>
        <w:t>端主动</w:t>
      </w:r>
      <w:r>
        <w:rPr>
          <w:rFonts w:ascii="等线" w:hAnsi="等线" w:eastAsia="等线" w:cs="等线"/>
          <w:color w:val="auto"/>
          <w:spacing w:val="0"/>
          <w:position w:val="0"/>
          <w:sz w:val="21"/>
          <w:shd w:val="clear" w:fill="auto"/>
        </w:rPr>
        <w:t>rpc</w:t>
      </w:r>
      <w:r>
        <w:rPr>
          <w:rFonts w:ascii="宋体" w:hAnsi="宋体" w:eastAsia="宋体" w:cs="宋体"/>
          <w:color w:val="auto"/>
          <w:spacing w:val="0"/>
          <w:position w:val="0"/>
          <w:sz w:val="21"/>
          <w:shd w:val="clear" w:fill="auto"/>
        </w:rPr>
        <w:t>调用</w:t>
      </w:r>
      <w:r>
        <w:rPr>
          <w:rFonts w:ascii="等线" w:hAnsi="等线" w:eastAsia="等线" w:cs="等线"/>
          <w:color w:val="auto"/>
          <w:spacing w:val="0"/>
          <w:position w:val="0"/>
          <w:sz w:val="21"/>
          <w:shd w:val="clear" w:fill="auto"/>
        </w:rPr>
        <w:t>client</w:t>
      </w:r>
      <w:r>
        <w:rPr>
          <w:rFonts w:ascii="宋体" w:hAnsi="宋体" w:eastAsia="宋体" w:cs="宋体"/>
          <w:color w:val="auto"/>
          <w:spacing w:val="0"/>
          <w:position w:val="0"/>
          <w:sz w:val="21"/>
          <w:shd w:val="clear" w:fill="auto"/>
        </w:rPr>
        <w:t>端。</w:t>
      </w:r>
    </w:p>
    <w:p>
      <w:pPr>
        <w:spacing w:before="0" w:after="0" w:line="240" w:lineRule="auto"/>
        <w:ind w:left="0" w:right="0" w:firstLine="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32"/>
          <w:shd w:val="clear" w:fill="auto"/>
        </w:rPr>
        <w:t>具体实现方案简介如下</w:t>
      </w:r>
      <w:r>
        <w:rPr>
          <w:rFonts w:ascii="宋体" w:hAnsi="宋体" w:eastAsia="宋体" w:cs="宋体"/>
          <w:color w:val="auto"/>
          <w:spacing w:val="0"/>
          <w:position w:val="0"/>
          <w:sz w:val="21"/>
          <w:shd w:val="clear" w:fill="auto"/>
        </w:rPr>
        <w:t>：</w:t>
      </w:r>
    </w:p>
    <w:p>
      <w:pPr>
        <w:spacing w:before="0" w:after="0" w:line="240" w:lineRule="auto"/>
        <w:ind w:left="0" w:right="0" w:firstLine="0"/>
        <w:jc w:val="both"/>
        <w:rPr>
          <w:rFonts w:ascii="等线" w:hAnsi="等线" w:eastAsia="等线" w:cs="等线"/>
          <w:color w:val="auto"/>
          <w:spacing w:val="0"/>
          <w:position w:val="0"/>
          <w:sz w:val="21"/>
          <w:shd w:val="clear" w:fill="auto"/>
        </w:rPr>
      </w:pPr>
      <w:r>
        <w:rPr>
          <w:rFonts w:ascii="等线" w:hAnsi="等线" w:eastAsia="等线" w:cs="等线"/>
          <w:color w:val="auto"/>
          <w:spacing w:val="0"/>
          <w:position w:val="0"/>
          <w:sz w:val="21"/>
          <w:shd w:val="clear" w:fill="auto"/>
        </w:rPr>
        <w:tab/>
      </w:r>
      <w:r>
        <w:rPr>
          <w:rFonts w:ascii="宋体" w:hAnsi="宋体" w:eastAsia="宋体" w:cs="宋体"/>
          <w:color w:val="auto"/>
          <w:spacing w:val="0"/>
          <w:position w:val="0"/>
          <w:sz w:val="21"/>
          <w:shd w:val="clear" w:fill="auto"/>
        </w:rPr>
        <w:t>客户端和服务器端各自都实现一个</w:t>
      </w:r>
      <w:r>
        <w:rPr>
          <w:rFonts w:ascii="等线" w:hAnsi="等线" w:eastAsia="等线" w:cs="等线"/>
          <w:color w:val="auto"/>
          <w:spacing w:val="0"/>
          <w:position w:val="0"/>
          <w:sz w:val="21"/>
          <w:shd w:val="clear" w:fill="auto"/>
        </w:rPr>
        <w:t>thrift</w:t>
      </w:r>
      <w:r>
        <w:rPr>
          <w:rFonts w:ascii="宋体" w:hAnsi="宋体" w:eastAsia="宋体" w:cs="宋体"/>
          <w:color w:val="auto"/>
          <w:spacing w:val="0"/>
          <w:position w:val="0"/>
          <w:sz w:val="21"/>
          <w:shd w:val="clear" w:fill="auto"/>
        </w:rPr>
        <w:t>的</w:t>
      </w:r>
      <w:r>
        <w:rPr>
          <w:rFonts w:ascii="等线" w:hAnsi="等线" w:eastAsia="等线" w:cs="等线"/>
          <w:color w:val="auto"/>
          <w:spacing w:val="0"/>
          <w:position w:val="0"/>
          <w:sz w:val="21"/>
          <w:shd w:val="clear" w:fill="auto"/>
        </w:rPr>
        <w:t>service</w:t>
      </w:r>
      <w:r>
        <w:rPr>
          <w:rFonts w:ascii="宋体" w:hAnsi="宋体" w:eastAsia="宋体" w:cs="宋体"/>
          <w:color w:val="auto"/>
          <w:spacing w:val="0"/>
          <w:position w:val="0"/>
          <w:sz w:val="21"/>
          <w:shd w:val="clear" w:fill="auto"/>
        </w:rPr>
        <w:t>服务用于双向通信调用，名称为</w:t>
      </w:r>
      <w:r>
        <w:rPr>
          <w:rFonts w:ascii="等线" w:hAnsi="等线" w:eastAsia="等线" w:cs="等线"/>
          <w:color w:val="auto"/>
          <w:spacing w:val="0"/>
          <w:position w:val="0"/>
          <w:sz w:val="21"/>
          <w:shd w:val="clear" w:fill="auto"/>
        </w:rPr>
        <w:t>ConnectService</w:t>
      </w:r>
      <w:r>
        <w:rPr>
          <w:rFonts w:ascii="宋体" w:hAnsi="宋体" w:eastAsia="宋体" w:cs="宋体"/>
          <w:color w:val="auto"/>
          <w:spacing w:val="0"/>
          <w:position w:val="0"/>
          <w:sz w:val="21"/>
          <w:shd w:val="clear" w:fill="auto"/>
        </w:rPr>
        <w:t>，服务的所有函数返回值为</w:t>
      </w:r>
      <w:r>
        <w:rPr>
          <w:rFonts w:ascii="等线" w:hAnsi="等线" w:eastAsia="等线" w:cs="等线"/>
          <w:color w:val="auto"/>
          <w:spacing w:val="0"/>
          <w:position w:val="0"/>
          <w:sz w:val="21"/>
          <w:shd w:val="clear" w:fill="auto"/>
        </w:rPr>
        <w:t>void</w:t>
      </w:r>
      <w:r>
        <w:rPr>
          <w:rFonts w:ascii="宋体" w:hAnsi="宋体" w:eastAsia="宋体" w:cs="宋体"/>
          <w:color w:val="auto"/>
          <w:spacing w:val="0"/>
          <w:position w:val="0"/>
          <w:sz w:val="21"/>
          <w:shd w:val="clear" w:fill="auto"/>
        </w:rPr>
        <w:t>，并且是</w:t>
      </w:r>
      <w:r>
        <w:rPr>
          <w:rFonts w:ascii="等线" w:hAnsi="等线" w:eastAsia="等线" w:cs="等线"/>
          <w:color w:val="auto"/>
          <w:spacing w:val="0"/>
          <w:position w:val="0"/>
          <w:sz w:val="21"/>
          <w:shd w:val="clear" w:fill="auto"/>
        </w:rPr>
        <w:t>oneway</w:t>
      </w:r>
      <w:r>
        <w:rPr>
          <w:rFonts w:ascii="宋体" w:hAnsi="宋体" w:eastAsia="宋体" w:cs="宋体"/>
          <w:color w:val="auto"/>
          <w:spacing w:val="0"/>
          <w:position w:val="0"/>
          <w:sz w:val="21"/>
          <w:shd w:val="clear" w:fill="auto"/>
        </w:rPr>
        <w:t>修饰。</w:t>
      </w:r>
    </w:p>
    <w:p>
      <w:pPr>
        <w:widowControl w:val="0"/>
        <w:numPr>
          <w:ilvl w:val="0"/>
          <w:numId w:val="3"/>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0000"/>
          <w:spacing w:val="0"/>
          <w:position w:val="0"/>
          <w:sz w:val="18"/>
          <w:shd w:val="clear" w:fill="F8F8F8"/>
        </w:rPr>
        <w:t>service</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ConnectService {  </w:t>
      </w:r>
    </w:p>
    <w:p>
      <w:pPr>
        <w:widowControl w:val="0"/>
        <w:numPr>
          <w:ilvl w:val="0"/>
          <w:numId w:val="3"/>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oneway </w:t>
      </w:r>
      <w:r>
        <w:rPr>
          <w:rFonts w:ascii="Consolas" w:hAnsi="Consolas" w:eastAsia="Consolas" w:cs="Consolas"/>
          <w:b/>
          <w:color w:val="006699"/>
          <w:spacing w:val="0"/>
          <w:position w:val="0"/>
          <w:sz w:val="18"/>
          <w:shd w:val="clear" w:fill="F8F8F8"/>
        </w:rPr>
        <w:t>void</w:t>
      </w:r>
      <w:r>
        <w:rPr>
          <w:rFonts w:ascii="Consolas" w:hAnsi="Consolas" w:eastAsia="Consolas" w:cs="Consolas"/>
          <w:color w:val="000000"/>
          <w:spacing w:val="0"/>
          <w:position w:val="0"/>
          <w:sz w:val="18"/>
          <w:shd w:val="clear" w:fill="F8F8F8"/>
        </w:rPr>
        <w:t> Command(1:CommandMsg cmd_msg);  </w:t>
      </w:r>
    </w:p>
    <w:p>
      <w:pPr>
        <w:widowControl w:val="0"/>
        <w:numPr>
          <w:ilvl w:val="0"/>
          <w:numId w:val="3"/>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oneway </w:t>
      </w:r>
      <w:r>
        <w:rPr>
          <w:rFonts w:ascii="Consolas" w:hAnsi="Consolas" w:eastAsia="Consolas" w:cs="Consolas"/>
          <w:b/>
          <w:color w:val="006699"/>
          <w:spacing w:val="0"/>
          <w:position w:val="0"/>
          <w:sz w:val="18"/>
          <w:shd w:val="clear" w:fill="F8F8F8"/>
        </w:rPr>
        <w:t>void</w:t>
      </w:r>
      <w:r>
        <w:rPr>
          <w:rFonts w:ascii="Consolas" w:hAnsi="Consolas" w:eastAsia="Consolas" w:cs="Consolas"/>
          <w:color w:val="000000"/>
          <w:spacing w:val="0"/>
          <w:position w:val="0"/>
          <w:sz w:val="18"/>
          <w:shd w:val="clear" w:fill="F8F8F8"/>
        </w:rPr>
        <w:t> TokenId(1:string id);  </w:t>
      </w:r>
    </w:p>
    <w:p>
      <w:pPr>
        <w:widowControl w:val="0"/>
        <w:numPr>
          <w:ilvl w:val="0"/>
          <w:numId w:val="3"/>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oneway </w:t>
      </w:r>
      <w:r>
        <w:rPr>
          <w:rFonts w:ascii="Consolas" w:hAnsi="Consolas" w:eastAsia="Consolas" w:cs="Consolas"/>
          <w:b/>
          <w:color w:val="006699"/>
          <w:spacing w:val="0"/>
          <w:position w:val="0"/>
          <w:sz w:val="18"/>
          <w:shd w:val="clear" w:fill="FFFFFF"/>
        </w:rPr>
        <w:t>void</w:t>
      </w:r>
      <w:r>
        <w:rPr>
          <w:rFonts w:ascii="Consolas" w:hAnsi="Consolas" w:eastAsia="Consolas" w:cs="Consolas"/>
          <w:color w:val="000000"/>
          <w:spacing w:val="0"/>
          <w:position w:val="0"/>
          <w:sz w:val="18"/>
          <w:shd w:val="clear" w:fill="FFFFFF"/>
        </w:rPr>
        <w:t> Ping(1:string id, 2:i64 time);   </w:t>
      </w:r>
    </w:p>
    <w:p>
      <w:pPr>
        <w:widowControl w:val="0"/>
        <w:numPr>
          <w:ilvl w:val="0"/>
          <w:numId w:val="3"/>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0000"/>
          <w:spacing w:val="0"/>
          <w:position w:val="0"/>
          <w:sz w:val="18"/>
          <w:shd w:val="clear" w:fill="F8F8F8"/>
        </w:rPr>
        <w:t>}</w:t>
      </w:r>
      <w:r>
        <w:rPr>
          <w:rFonts w:ascii="宋体" w:hAnsi="宋体" w:eastAsia="宋体" w:cs="宋体"/>
          <w:color w:val="000000"/>
          <w:spacing w:val="0"/>
          <w:position w:val="0"/>
          <w:sz w:val="18"/>
          <w:shd w:val="clear" w:fill="F8F8F8"/>
        </w:rPr>
        <w:t>  </w:t>
      </w:r>
    </w:p>
    <w:p>
      <w:pPr>
        <w:spacing w:before="0" w:after="0" w:line="240" w:lineRule="auto"/>
        <w:ind w:left="0" w:right="0" w:firstLine="0"/>
        <w:jc w:val="both"/>
        <w:rPr>
          <w:rFonts w:ascii="等线" w:hAnsi="等线" w:eastAsia="等线" w:cs="等线"/>
          <w:color w:val="auto"/>
          <w:spacing w:val="0"/>
          <w:position w:val="0"/>
          <w:sz w:val="21"/>
          <w:shd w:val="clear" w:fill="auto"/>
        </w:rPr>
      </w:pPr>
      <w:r>
        <w:rPr>
          <w:rFonts w:ascii="等线" w:hAnsi="等线" w:eastAsia="等线" w:cs="等线"/>
          <w:color w:val="auto"/>
          <w:spacing w:val="0"/>
          <w:position w:val="0"/>
          <w:sz w:val="21"/>
          <w:shd w:val="clear" w:fill="auto"/>
        </w:rPr>
        <w:tab/>
      </w:r>
      <w:r>
        <w:rPr>
          <w:rFonts w:ascii="宋体" w:hAnsi="宋体" w:eastAsia="宋体" w:cs="宋体"/>
          <w:color w:val="auto"/>
          <w:spacing w:val="0"/>
          <w:position w:val="0"/>
          <w:sz w:val="21"/>
          <w:shd w:val="clear" w:fill="auto"/>
        </w:rPr>
        <w:t>由于实现双向通信是在</w:t>
      </w:r>
      <w:r>
        <w:rPr>
          <w:rFonts w:ascii="等线" w:hAnsi="等线" w:eastAsia="等线" w:cs="等线"/>
          <w:color w:val="auto"/>
          <w:spacing w:val="0"/>
          <w:position w:val="0"/>
          <w:sz w:val="21"/>
          <w:shd w:val="clear" w:fill="auto"/>
        </w:rPr>
        <w:t>TCP</w:t>
      </w:r>
      <w:r>
        <w:rPr>
          <w:rFonts w:ascii="宋体" w:hAnsi="宋体" w:eastAsia="宋体" w:cs="宋体"/>
          <w:color w:val="auto"/>
          <w:spacing w:val="0"/>
          <w:position w:val="0"/>
          <w:sz w:val="21"/>
          <w:shd w:val="clear" w:fill="auto"/>
        </w:rPr>
        <w:t>通信层的，所以会导致所有</w:t>
      </w:r>
      <w:r>
        <w:rPr>
          <w:rFonts w:ascii="等线" w:hAnsi="等线" w:eastAsia="等线" w:cs="等线"/>
          <w:color w:val="auto"/>
          <w:spacing w:val="0"/>
          <w:position w:val="0"/>
          <w:sz w:val="21"/>
          <w:shd w:val="clear" w:fill="auto"/>
        </w:rPr>
        <w:t>thrift</w:t>
      </w:r>
      <w:r>
        <w:rPr>
          <w:rFonts w:ascii="宋体" w:hAnsi="宋体" w:eastAsia="宋体" w:cs="宋体"/>
          <w:color w:val="auto"/>
          <w:spacing w:val="0"/>
          <w:position w:val="0"/>
          <w:sz w:val="21"/>
          <w:shd w:val="clear" w:fill="auto"/>
        </w:rPr>
        <w:t>层的</w:t>
      </w:r>
      <w:r>
        <w:rPr>
          <w:rFonts w:ascii="等线" w:hAnsi="等线" w:eastAsia="等线" w:cs="等线"/>
          <w:color w:val="auto"/>
          <w:spacing w:val="0"/>
          <w:position w:val="0"/>
          <w:sz w:val="21"/>
          <w:shd w:val="clear" w:fill="auto"/>
        </w:rPr>
        <w:t>service</w:t>
      </w:r>
      <w:r>
        <w:rPr>
          <w:rFonts w:ascii="宋体" w:hAnsi="宋体" w:eastAsia="宋体" w:cs="宋体"/>
          <w:color w:val="auto"/>
          <w:spacing w:val="0"/>
          <w:position w:val="0"/>
          <w:sz w:val="21"/>
          <w:shd w:val="clear" w:fill="auto"/>
        </w:rPr>
        <w:t>都会有影响，终端程序所有的连接必须都配套一个</w:t>
      </w:r>
      <w:r>
        <w:rPr>
          <w:rFonts w:ascii="等线" w:hAnsi="等线" w:eastAsia="等线" w:cs="等线"/>
          <w:color w:val="auto"/>
          <w:spacing w:val="0"/>
          <w:position w:val="0"/>
          <w:sz w:val="21"/>
          <w:shd w:val="clear" w:fill="auto"/>
        </w:rPr>
        <w:t>ConnectService</w:t>
      </w:r>
      <w:r>
        <w:rPr>
          <w:rFonts w:ascii="宋体" w:hAnsi="宋体" w:eastAsia="宋体" w:cs="宋体"/>
          <w:color w:val="auto"/>
          <w:spacing w:val="0"/>
          <w:position w:val="0"/>
          <w:sz w:val="21"/>
          <w:shd w:val="clear" w:fill="auto"/>
        </w:rPr>
        <w:t>服务。</w:t>
      </w:r>
    </w:p>
    <w:p>
      <w:pPr>
        <w:spacing w:before="0" w:after="0" w:line="240" w:lineRule="auto"/>
        <w:ind w:left="0" w:right="0" w:firstLine="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目前设计只有</w:t>
      </w:r>
      <w:r>
        <w:rPr>
          <w:rFonts w:ascii="等线" w:hAnsi="等线" w:eastAsia="等线" w:cs="等线"/>
          <w:color w:val="auto"/>
          <w:spacing w:val="0"/>
          <w:position w:val="0"/>
          <w:sz w:val="21"/>
          <w:shd w:val="clear" w:fill="auto"/>
        </w:rPr>
        <w:t>ConnectService</w:t>
      </w:r>
      <w:r>
        <w:rPr>
          <w:rFonts w:ascii="宋体" w:hAnsi="宋体" w:eastAsia="宋体" w:cs="宋体"/>
          <w:color w:val="auto"/>
          <w:spacing w:val="0"/>
          <w:position w:val="0"/>
          <w:sz w:val="21"/>
          <w:shd w:val="clear" w:fill="auto"/>
        </w:rPr>
        <w:t>服务才需要实现双向调用的通信。终端每次连接到服务器端，服务器就会主动调用</w:t>
      </w:r>
      <w:r>
        <w:rPr>
          <w:rFonts w:ascii="等线" w:hAnsi="等线" w:eastAsia="等线" w:cs="等线"/>
          <w:color w:val="auto"/>
          <w:spacing w:val="0"/>
          <w:position w:val="0"/>
          <w:sz w:val="21"/>
          <w:shd w:val="clear" w:fill="auto"/>
        </w:rPr>
        <w:t>token_id</w:t>
      </w:r>
      <w:r>
        <w:rPr>
          <w:rFonts w:ascii="宋体" w:hAnsi="宋体" w:eastAsia="宋体" w:cs="宋体"/>
          <w:color w:val="auto"/>
          <w:spacing w:val="0"/>
          <w:position w:val="0"/>
          <w:sz w:val="21"/>
          <w:shd w:val="clear" w:fill="auto"/>
        </w:rPr>
        <w:t>方法发送给终端一个表明通信连接唯一的</w:t>
      </w:r>
      <w:r>
        <w:rPr>
          <w:rFonts w:ascii="等线" w:hAnsi="等线" w:eastAsia="等线" w:cs="等线"/>
          <w:color w:val="auto"/>
          <w:spacing w:val="0"/>
          <w:position w:val="0"/>
          <w:sz w:val="21"/>
          <w:shd w:val="clear" w:fill="auto"/>
        </w:rPr>
        <w:t>md5</w:t>
      </w:r>
      <w:r>
        <w:rPr>
          <w:rFonts w:ascii="宋体" w:hAnsi="宋体" w:eastAsia="宋体" w:cs="宋体"/>
          <w:color w:val="auto"/>
          <w:spacing w:val="0"/>
          <w:position w:val="0"/>
          <w:sz w:val="21"/>
          <w:shd w:val="clear" w:fill="auto"/>
        </w:rPr>
        <w:t>值用于记录本次通信连接的</w:t>
      </w:r>
      <w:r>
        <w:rPr>
          <w:rFonts w:ascii="等线" w:hAnsi="等线" w:eastAsia="等线" w:cs="等线"/>
          <w:color w:val="auto"/>
          <w:spacing w:val="0"/>
          <w:position w:val="0"/>
          <w:sz w:val="21"/>
          <w:shd w:val="clear" w:fill="auto"/>
        </w:rPr>
        <w:t>key</w:t>
      </w:r>
      <w:r>
        <w:rPr>
          <w:rFonts w:ascii="宋体" w:hAnsi="宋体" w:eastAsia="宋体" w:cs="宋体"/>
          <w:color w:val="auto"/>
          <w:spacing w:val="0"/>
          <w:position w:val="0"/>
          <w:sz w:val="21"/>
          <w:shd w:val="clear" w:fill="auto"/>
        </w:rPr>
        <w:t>，终端收到这个</w:t>
      </w:r>
      <w:r>
        <w:rPr>
          <w:rFonts w:ascii="等线" w:hAnsi="等线" w:eastAsia="等线" w:cs="等线"/>
          <w:color w:val="auto"/>
          <w:spacing w:val="0"/>
          <w:position w:val="0"/>
          <w:sz w:val="21"/>
          <w:shd w:val="clear" w:fill="auto"/>
        </w:rPr>
        <w:t>key</w:t>
      </w:r>
      <w:r>
        <w:rPr>
          <w:rFonts w:ascii="宋体" w:hAnsi="宋体" w:eastAsia="宋体" w:cs="宋体"/>
          <w:color w:val="auto"/>
          <w:spacing w:val="0"/>
          <w:position w:val="0"/>
          <w:sz w:val="21"/>
          <w:shd w:val="clear" w:fill="auto"/>
        </w:rPr>
        <w:t>值后，如果该连接是需要实现双向通信的连接就立马回调服务器端，服务器端就对该连接进行保存用于双向通信。如果是不需要双向通信的连接就实现一个</w:t>
      </w:r>
      <w:r>
        <w:rPr>
          <w:rFonts w:ascii="Consolas" w:hAnsi="Consolas" w:eastAsia="Consolas" w:cs="Consolas"/>
          <w:color w:val="000000"/>
          <w:spacing w:val="0"/>
          <w:position w:val="0"/>
          <w:sz w:val="18"/>
          <w:shd w:val="clear" w:fill="auto"/>
        </w:rPr>
        <w:t>ConnectService</w:t>
      </w:r>
      <w:r>
        <w:rPr>
          <w:rFonts w:ascii="宋体" w:hAnsi="宋体" w:eastAsia="宋体" w:cs="宋体"/>
          <w:color w:val="000000"/>
          <w:spacing w:val="0"/>
          <w:position w:val="0"/>
          <w:sz w:val="18"/>
          <w:shd w:val="clear" w:fill="auto"/>
        </w:rPr>
        <w:t>的</w:t>
      </w:r>
      <w:r>
        <w:rPr>
          <w:rFonts w:ascii="Consolas" w:hAnsi="Consolas" w:eastAsia="Consolas" w:cs="Consolas"/>
          <w:color w:val="000000"/>
          <w:spacing w:val="0"/>
          <w:position w:val="0"/>
          <w:sz w:val="18"/>
          <w:shd w:val="clear" w:fill="auto"/>
        </w:rPr>
        <w:t>token_id</w:t>
      </w:r>
      <w:r>
        <w:rPr>
          <w:rFonts w:ascii="宋体" w:hAnsi="宋体" w:eastAsia="宋体" w:cs="宋体"/>
          <w:color w:val="auto"/>
          <w:spacing w:val="0"/>
          <w:position w:val="0"/>
          <w:sz w:val="21"/>
          <w:shd w:val="clear" w:fill="auto"/>
        </w:rPr>
        <w:t>空方法。</w:t>
      </w:r>
    </w:p>
    <w:p>
      <w:pPr>
        <w:spacing w:before="0" w:after="0" w:line="240" w:lineRule="auto"/>
        <w:ind w:left="0" w:right="0" w:firstLine="0"/>
        <w:jc w:val="both"/>
        <w:rPr>
          <w:rFonts w:ascii="等线" w:hAnsi="等线" w:eastAsia="等线" w:cs="等线"/>
          <w:color w:val="auto"/>
          <w:spacing w:val="0"/>
          <w:position w:val="0"/>
          <w:sz w:val="21"/>
          <w:shd w:val="clear" w:fill="auto"/>
        </w:rPr>
      </w:pPr>
    </w:p>
    <w:p>
      <w:pPr>
        <w:spacing w:before="0" w:after="0" w:line="240" w:lineRule="auto"/>
        <w:ind w:left="420" w:right="0" w:firstLine="0"/>
        <w:jc w:val="both"/>
        <w:rPr>
          <w:rFonts w:ascii="等线" w:hAnsi="等线" w:eastAsia="等线" w:cs="等线"/>
          <w:color w:val="auto"/>
          <w:spacing w:val="0"/>
          <w:position w:val="0"/>
          <w:sz w:val="21"/>
          <w:shd w:val="clear" w:fill="auto"/>
        </w:rPr>
      </w:pPr>
    </w:p>
    <w:p>
      <w:pPr>
        <w:keepNext/>
        <w:keepLines/>
        <w:numPr>
          <w:ilvl w:val="0"/>
          <w:numId w:val="4"/>
        </w:numPr>
        <w:spacing w:before="340" w:after="330" w:line="578" w:lineRule="auto"/>
        <w:ind w:left="420" w:right="0" w:hanging="420"/>
        <w:jc w:val="both"/>
        <w:rPr>
          <w:rFonts w:ascii="等线" w:hAnsi="等线" w:eastAsia="等线" w:cs="等线"/>
          <w:b/>
          <w:color w:val="auto"/>
          <w:spacing w:val="0"/>
          <w:position w:val="0"/>
          <w:sz w:val="44"/>
          <w:shd w:val="clear" w:fill="auto"/>
        </w:rPr>
      </w:pPr>
      <w:r>
        <w:rPr>
          <w:rFonts w:ascii="宋体" w:hAnsi="宋体" w:eastAsia="宋体" w:cs="宋体"/>
          <w:b/>
          <w:color w:val="auto"/>
          <w:spacing w:val="0"/>
          <w:position w:val="0"/>
          <w:sz w:val="44"/>
          <w:shd w:val="clear" w:fill="auto"/>
        </w:rPr>
        <w:t>功能点流程说明</w:t>
      </w:r>
    </w:p>
    <w:p>
      <w:pPr>
        <w:keepNext/>
        <w:keepLines/>
        <w:numPr>
          <w:ilvl w:val="0"/>
          <w:numId w:val="4"/>
        </w:numPr>
        <w:spacing w:before="260" w:after="260" w:line="416" w:lineRule="auto"/>
        <w:ind w:left="420" w:right="0" w:hanging="420"/>
        <w:jc w:val="both"/>
        <w:rPr>
          <w:rFonts w:ascii="等线 Light" w:hAnsi="等线 Light" w:eastAsia="等线 Light" w:cs="等线 Light"/>
          <w:b/>
          <w:color w:val="auto"/>
          <w:spacing w:val="0"/>
          <w:position w:val="0"/>
          <w:sz w:val="32"/>
          <w:shd w:val="clear" w:fill="auto"/>
        </w:rPr>
      </w:pPr>
      <w:r>
        <w:rPr>
          <w:rFonts w:ascii="宋体" w:hAnsi="宋体" w:eastAsia="宋体" w:cs="宋体"/>
          <w:b/>
          <w:color w:val="auto"/>
          <w:spacing w:val="0"/>
          <w:position w:val="0"/>
          <w:sz w:val="32"/>
          <w:shd w:val="clear" w:fill="auto"/>
        </w:rPr>
        <w:t>终端程序发起</w:t>
      </w:r>
    </w:p>
    <w:p>
      <w:pPr>
        <w:keepNext/>
        <w:keepLines/>
        <w:numPr>
          <w:ilvl w:val="0"/>
          <w:numId w:val="4"/>
        </w:numPr>
        <w:spacing w:before="260" w:after="260" w:line="416" w:lineRule="auto"/>
        <w:ind w:left="420" w:right="0" w:hanging="420"/>
        <w:jc w:val="both"/>
        <w:rPr>
          <w:rFonts w:ascii="等线" w:hAnsi="等线" w:eastAsia="等线" w:cs="等线"/>
          <w:b/>
          <w:color w:val="auto"/>
          <w:spacing w:val="0"/>
          <w:position w:val="0"/>
          <w:sz w:val="32"/>
          <w:shd w:val="clear" w:fill="auto"/>
        </w:rPr>
      </w:pPr>
      <w:r>
        <w:rPr>
          <w:rFonts w:ascii="宋体" w:hAnsi="宋体" w:eastAsia="宋体" w:cs="宋体"/>
          <w:b/>
          <w:color w:val="auto"/>
          <w:spacing w:val="0"/>
          <w:position w:val="0"/>
          <w:sz w:val="32"/>
          <w:shd w:val="clear" w:fill="auto"/>
        </w:rPr>
        <w:t>终端用户认证、修改密码</w:t>
      </w:r>
    </w:p>
    <w:p>
      <w:pPr>
        <w:spacing w:before="0" w:after="0" w:line="240" w:lineRule="auto"/>
        <w:ind w:left="0" w:right="0" w:firstLine="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终端调用服务器只需要关键信息（用户名称、用户密码），服务器端返回认证结果。</w:t>
      </w:r>
    </w:p>
    <w:p>
      <w:pPr>
        <w:spacing w:before="0" w:after="0" w:line="240" w:lineRule="auto"/>
        <w:ind w:left="0" w:right="0" w:firstLine="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对应接口：</w:t>
      </w:r>
      <w:r>
        <w:rPr>
          <w:rFonts w:ascii="等线" w:hAnsi="等线" w:eastAsia="等线" w:cs="等线"/>
          <w:color w:val="auto"/>
          <w:spacing w:val="0"/>
          <w:position w:val="0"/>
          <w:sz w:val="21"/>
          <w:shd w:val="clear" w:fill="auto"/>
        </w:rPr>
        <w:t>user_login</w:t>
      </w:r>
      <w:r>
        <w:rPr>
          <w:rFonts w:ascii="宋体" w:hAnsi="宋体" w:eastAsia="宋体" w:cs="宋体"/>
          <w:color w:val="auto"/>
          <w:spacing w:val="0"/>
          <w:position w:val="0"/>
          <w:sz w:val="21"/>
          <w:shd w:val="clear" w:fill="auto"/>
        </w:rPr>
        <w:t>、</w:t>
      </w:r>
      <w:r>
        <w:rPr>
          <w:rFonts w:ascii="等线" w:hAnsi="等线" w:eastAsia="等线" w:cs="等线"/>
          <w:color w:val="auto"/>
          <w:spacing w:val="0"/>
          <w:position w:val="0"/>
          <w:sz w:val="21"/>
          <w:shd w:val="clear" w:fill="auto"/>
        </w:rPr>
        <w:t>user_modify_passwd</w:t>
      </w:r>
    </w:p>
    <w:p>
      <w:pPr>
        <w:spacing w:before="0" w:after="0" w:line="240" w:lineRule="auto"/>
        <w:ind w:left="0" w:right="0" w:firstLine="420"/>
        <w:jc w:val="both"/>
        <w:rPr>
          <w:rFonts w:ascii="等线" w:hAnsi="等线" w:eastAsia="等线" w:cs="等线"/>
          <w:color w:val="auto"/>
          <w:spacing w:val="0"/>
          <w:position w:val="0"/>
          <w:sz w:val="21"/>
          <w:shd w:val="clear" w:fill="auto"/>
        </w:rPr>
      </w:pPr>
    </w:p>
    <w:p>
      <w:pPr>
        <w:spacing w:before="0" w:after="0" w:line="240" w:lineRule="auto"/>
        <w:ind w:left="0" w:right="0" w:firstLine="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注意：如果收到同一用户请求同时登录不同终端，验证第二个终端请求的用户认证，</w:t>
      </w:r>
    </w:p>
    <w:p>
      <w:pPr>
        <w:spacing w:before="0" w:after="0" w:line="240" w:lineRule="auto"/>
        <w:ind w:left="0" w:right="0" w:firstLine="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认证成功后，先发送前一个终端的“注销通知”，发送成功后才给第二个终端用户认证的响应。如果不先发送“注销通知”，那么会出现一个用户同时登录两个终端的情况。</w:t>
      </w:r>
    </w:p>
    <w:p>
      <w:pPr>
        <w:keepNext/>
        <w:keepLines/>
        <w:numPr>
          <w:ilvl w:val="0"/>
          <w:numId w:val="5"/>
        </w:numPr>
        <w:spacing w:before="260" w:after="260" w:line="416" w:lineRule="auto"/>
        <w:ind w:left="420" w:right="0" w:hanging="420"/>
        <w:jc w:val="both"/>
        <w:rPr>
          <w:rFonts w:ascii="等线" w:hAnsi="等线" w:eastAsia="等线" w:cs="等线"/>
          <w:b/>
          <w:color w:val="auto"/>
          <w:spacing w:val="0"/>
          <w:position w:val="0"/>
          <w:sz w:val="32"/>
          <w:shd w:val="clear" w:fill="auto"/>
        </w:rPr>
      </w:pPr>
      <w:r>
        <w:rPr>
          <w:rFonts w:ascii="宋体" w:hAnsi="宋体" w:eastAsia="宋体" w:cs="宋体"/>
          <w:b/>
          <w:color w:val="auto"/>
          <w:spacing w:val="0"/>
          <w:position w:val="0"/>
          <w:sz w:val="32"/>
          <w:shd w:val="clear" w:fill="auto"/>
        </w:rPr>
        <w:t>云桌面相关接口</w:t>
      </w:r>
    </w:p>
    <w:p>
      <w:pPr>
        <w:spacing w:before="0" w:after="0" w:line="240" w:lineRule="auto"/>
        <w:ind w:left="0" w:right="0" w:firstLine="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接口有：</w:t>
      </w:r>
    </w:p>
    <w:p>
      <w:pPr>
        <w:spacing w:before="0" w:after="0" w:line="240" w:lineRule="auto"/>
        <w:ind w:left="420" w:right="0" w:firstLine="420"/>
        <w:jc w:val="both"/>
        <w:rPr>
          <w:rFonts w:ascii="等线" w:hAnsi="等线" w:eastAsia="等线" w:cs="等线"/>
          <w:b/>
          <w:color w:val="auto"/>
          <w:spacing w:val="0"/>
          <w:position w:val="0"/>
          <w:sz w:val="21"/>
          <w:shd w:val="clear" w:fill="auto"/>
        </w:rPr>
      </w:pPr>
      <w:r>
        <w:rPr>
          <w:rFonts w:ascii="宋体" w:hAnsi="宋体" w:eastAsia="宋体" w:cs="宋体"/>
          <w:b/>
          <w:color w:val="auto"/>
          <w:spacing w:val="0"/>
          <w:position w:val="0"/>
          <w:sz w:val="21"/>
          <w:shd w:val="clear" w:fill="auto"/>
        </w:rPr>
        <w:t>终端获取关联的资源枚举列表（</w:t>
      </w:r>
      <w:r>
        <w:rPr>
          <w:rFonts w:ascii="等线" w:hAnsi="等线" w:eastAsia="等线" w:cs="等线"/>
          <w:b/>
          <w:color w:val="auto"/>
          <w:spacing w:val="0"/>
          <w:position w:val="0"/>
          <w:sz w:val="21"/>
          <w:shd w:val="clear" w:fill="auto"/>
        </w:rPr>
        <w:t>get_dskgrop_info</w:t>
      </w:r>
      <w:r>
        <w:rPr>
          <w:rFonts w:ascii="宋体" w:hAnsi="宋体" w:eastAsia="宋体" w:cs="宋体"/>
          <w:b/>
          <w:color w:val="auto"/>
          <w:spacing w:val="0"/>
          <w:position w:val="0"/>
          <w:sz w:val="21"/>
          <w:shd w:val="clear" w:fill="auto"/>
        </w:rPr>
        <w:t>）</w:t>
      </w:r>
    </w:p>
    <w:p>
      <w:pPr>
        <w:spacing w:before="0" w:after="0" w:line="240" w:lineRule="auto"/>
        <w:ind w:left="420" w:right="0" w:firstLine="420"/>
        <w:jc w:val="both"/>
        <w:rPr>
          <w:rFonts w:ascii="等线" w:hAnsi="等线" w:eastAsia="等线" w:cs="等线"/>
          <w:color w:val="auto"/>
          <w:spacing w:val="0"/>
          <w:position w:val="0"/>
          <w:sz w:val="21"/>
          <w:shd w:val="clear" w:fill="auto"/>
        </w:rPr>
      </w:pPr>
      <w:r>
        <w:rPr>
          <w:rFonts w:ascii="等线" w:hAnsi="等线" w:eastAsia="等线" w:cs="等线"/>
          <w:b/>
          <w:color w:val="auto"/>
          <w:spacing w:val="0"/>
          <w:position w:val="0"/>
          <w:sz w:val="21"/>
          <w:shd w:val="clear" w:fill="auto"/>
        </w:rPr>
        <w:tab/>
      </w:r>
      <w:r>
        <w:rPr>
          <w:rFonts w:ascii="宋体" w:hAnsi="宋体" w:eastAsia="宋体" w:cs="宋体"/>
          <w:color w:val="auto"/>
          <w:spacing w:val="0"/>
          <w:position w:val="0"/>
          <w:sz w:val="21"/>
          <w:shd w:val="clear" w:fill="auto"/>
        </w:rPr>
        <w:t>就是获取桌面组信息，教学场景上传</w:t>
      </w:r>
      <w:r>
        <w:rPr>
          <w:rFonts w:ascii="等线" w:hAnsi="等线" w:eastAsia="等线" w:cs="等线"/>
          <w:color w:val="auto"/>
          <w:spacing w:val="0"/>
          <w:position w:val="0"/>
          <w:sz w:val="21"/>
          <w:shd w:val="clear" w:fill="auto"/>
        </w:rPr>
        <w:t>MAC</w:t>
      </w:r>
      <w:r>
        <w:rPr>
          <w:rFonts w:ascii="宋体" w:hAnsi="宋体" w:eastAsia="宋体" w:cs="宋体"/>
          <w:color w:val="auto"/>
          <w:spacing w:val="0"/>
          <w:position w:val="0"/>
          <w:sz w:val="21"/>
          <w:shd w:val="clear" w:fill="auto"/>
        </w:rPr>
        <w:t>地址，用户场景上传用户信息</w:t>
      </w:r>
    </w:p>
    <w:p>
      <w:pPr>
        <w:spacing w:before="0" w:after="0" w:line="240" w:lineRule="auto"/>
        <w:ind w:left="420" w:right="0" w:firstLine="420"/>
        <w:jc w:val="both"/>
        <w:rPr>
          <w:rFonts w:ascii="等线" w:hAnsi="等线" w:eastAsia="等线" w:cs="等线"/>
          <w:b/>
          <w:color w:val="auto"/>
          <w:spacing w:val="0"/>
          <w:position w:val="0"/>
          <w:sz w:val="21"/>
          <w:shd w:val="clear" w:fill="auto"/>
        </w:rPr>
      </w:pPr>
      <w:r>
        <w:rPr>
          <w:rFonts w:ascii="宋体" w:hAnsi="宋体" w:eastAsia="宋体" w:cs="宋体"/>
          <w:b/>
          <w:color w:val="auto"/>
          <w:spacing w:val="0"/>
          <w:position w:val="0"/>
          <w:sz w:val="21"/>
          <w:shd w:val="clear" w:fill="auto"/>
        </w:rPr>
        <w:t>终端登录云桌面（</w:t>
      </w:r>
      <w:r>
        <w:rPr>
          <w:rFonts w:ascii="等线" w:hAnsi="等线" w:eastAsia="等线" w:cs="等线"/>
          <w:b/>
          <w:color w:val="auto"/>
          <w:spacing w:val="0"/>
          <w:position w:val="0"/>
          <w:sz w:val="21"/>
          <w:shd w:val="clear" w:fill="auto"/>
        </w:rPr>
        <w:t>desktop_open</w:t>
      </w:r>
      <w:r>
        <w:rPr>
          <w:rFonts w:ascii="宋体" w:hAnsi="宋体" w:eastAsia="宋体" w:cs="宋体"/>
          <w:b/>
          <w:color w:val="auto"/>
          <w:spacing w:val="0"/>
          <w:position w:val="0"/>
          <w:sz w:val="21"/>
          <w:shd w:val="clear" w:fill="auto"/>
        </w:rPr>
        <w:t>）</w:t>
      </w:r>
    </w:p>
    <w:p>
      <w:pPr>
        <w:spacing w:before="0" w:after="0" w:line="240" w:lineRule="auto"/>
        <w:ind w:left="420" w:right="0" w:firstLine="420"/>
        <w:jc w:val="both"/>
        <w:rPr>
          <w:rFonts w:ascii="等线" w:hAnsi="等线" w:eastAsia="等线" w:cs="等线"/>
          <w:color w:val="auto"/>
          <w:spacing w:val="0"/>
          <w:position w:val="0"/>
          <w:sz w:val="21"/>
          <w:shd w:val="clear" w:fill="auto"/>
        </w:rPr>
      </w:pPr>
      <w:r>
        <w:rPr>
          <w:rFonts w:ascii="等线" w:hAnsi="等线" w:eastAsia="等线" w:cs="等线"/>
          <w:b/>
          <w:color w:val="auto"/>
          <w:spacing w:val="0"/>
          <w:position w:val="0"/>
          <w:sz w:val="21"/>
          <w:shd w:val="clear" w:fill="auto"/>
        </w:rPr>
        <w:tab/>
      </w:r>
      <w:r>
        <w:rPr>
          <w:rFonts w:ascii="宋体" w:hAnsi="宋体" w:eastAsia="宋体" w:cs="宋体"/>
          <w:b/>
          <w:color w:val="auto"/>
          <w:spacing w:val="0"/>
          <w:position w:val="0"/>
          <w:sz w:val="21"/>
          <w:shd w:val="clear" w:fill="auto"/>
        </w:rPr>
        <w:t>一</w:t>
      </w:r>
      <w:r>
        <w:rPr>
          <w:rFonts w:ascii="宋体" w:hAnsi="宋体" w:eastAsia="宋体" w:cs="宋体"/>
          <w:color w:val="auto"/>
          <w:spacing w:val="0"/>
          <w:position w:val="0"/>
          <w:sz w:val="21"/>
          <w:shd w:val="clear" w:fill="auto"/>
        </w:rPr>
        <w:t>个用户只能同时在一个终端上登录</w:t>
      </w:r>
    </w:p>
    <w:p>
      <w:pPr>
        <w:spacing w:before="0" w:after="0" w:line="240" w:lineRule="auto"/>
        <w:ind w:left="420" w:right="0" w:firstLine="420"/>
        <w:jc w:val="both"/>
        <w:rPr>
          <w:rFonts w:ascii="等线" w:hAnsi="等线" w:eastAsia="等线" w:cs="等线"/>
          <w:b/>
          <w:color w:val="auto"/>
          <w:spacing w:val="0"/>
          <w:position w:val="0"/>
          <w:sz w:val="21"/>
          <w:shd w:val="clear" w:fill="auto"/>
        </w:rPr>
      </w:pPr>
      <w:r>
        <w:rPr>
          <w:rFonts w:ascii="等线" w:hAnsi="等线" w:eastAsia="等线" w:cs="等线"/>
          <w:b/>
          <w:color w:val="auto"/>
          <w:spacing w:val="0"/>
          <w:position w:val="0"/>
          <w:sz w:val="21"/>
          <w:shd w:val="clear" w:fill="auto"/>
        </w:rPr>
        <w:tab/>
      </w:r>
      <w:r>
        <w:rPr>
          <w:rFonts w:ascii="宋体" w:hAnsi="宋体" w:eastAsia="宋体" w:cs="宋体"/>
          <w:color w:val="auto"/>
          <w:spacing w:val="0"/>
          <w:position w:val="0"/>
          <w:sz w:val="21"/>
          <w:shd w:val="clear" w:fill="auto"/>
        </w:rPr>
        <w:t>同一</w:t>
      </w:r>
      <w:r>
        <w:rPr>
          <w:rFonts w:ascii="等线" w:hAnsi="等线" w:eastAsia="等线" w:cs="等线"/>
          <w:color w:val="auto"/>
          <w:spacing w:val="0"/>
          <w:position w:val="0"/>
          <w:sz w:val="21"/>
          <w:shd w:val="clear" w:fill="auto"/>
        </w:rPr>
        <w:t>(</w:t>
      </w:r>
      <w:r>
        <w:rPr>
          <w:rFonts w:ascii="宋体" w:hAnsi="宋体" w:eastAsia="宋体" w:cs="宋体"/>
          <w:color w:val="auto"/>
          <w:spacing w:val="0"/>
          <w:position w:val="0"/>
          <w:sz w:val="21"/>
          <w:shd w:val="clear" w:fill="auto"/>
        </w:rPr>
        <w:t>终端序号</w:t>
      </w:r>
      <w:r>
        <w:rPr>
          <w:rFonts w:ascii="等线" w:hAnsi="等线" w:eastAsia="等线" w:cs="等线"/>
          <w:color w:val="auto"/>
          <w:spacing w:val="0"/>
          <w:position w:val="0"/>
          <w:sz w:val="21"/>
          <w:shd w:val="clear" w:fill="auto"/>
        </w:rPr>
        <w:t>+</w:t>
      </w:r>
      <w:r>
        <w:rPr>
          <w:rFonts w:ascii="宋体" w:hAnsi="宋体" w:eastAsia="宋体" w:cs="宋体"/>
          <w:color w:val="auto"/>
          <w:spacing w:val="0"/>
          <w:position w:val="0"/>
          <w:sz w:val="21"/>
          <w:shd w:val="clear" w:fill="auto"/>
        </w:rPr>
        <w:t>终端</w:t>
      </w:r>
      <w:r>
        <w:rPr>
          <w:rFonts w:ascii="等线" w:hAnsi="等线" w:eastAsia="等线" w:cs="等线"/>
          <w:color w:val="auto"/>
          <w:spacing w:val="0"/>
          <w:position w:val="0"/>
          <w:sz w:val="21"/>
          <w:shd w:val="clear" w:fill="auto"/>
        </w:rPr>
        <w:t>IP</w:t>
      </w:r>
      <w:r>
        <w:rPr>
          <w:rFonts w:ascii="宋体" w:hAnsi="宋体" w:eastAsia="宋体" w:cs="宋体"/>
          <w:color w:val="auto"/>
          <w:spacing w:val="0"/>
          <w:position w:val="0"/>
          <w:sz w:val="21"/>
          <w:shd w:val="clear" w:fill="auto"/>
        </w:rPr>
        <w:t>）只能有一个终端占用同一个桌面，如果有同一</w:t>
      </w:r>
      <w:r>
        <w:rPr>
          <w:rFonts w:ascii="等线" w:hAnsi="等线" w:eastAsia="等线" w:cs="等线"/>
          <w:color w:val="auto"/>
          <w:spacing w:val="0"/>
          <w:position w:val="0"/>
          <w:sz w:val="21"/>
          <w:shd w:val="clear" w:fill="auto"/>
        </w:rPr>
        <w:t>(</w:t>
      </w:r>
      <w:r>
        <w:rPr>
          <w:rFonts w:ascii="宋体" w:hAnsi="宋体" w:eastAsia="宋体" w:cs="宋体"/>
          <w:color w:val="auto"/>
          <w:spacing w:val="0"/>
          <w:position w:val="0"/>
          <w:sz w:val="21"/>
          <w:shd w:val="clear" w:fill="auto"/>
        </w:rPr>
        <w:t>终端序号</w:t>
      </w:r>
      <w:r>
        <w:rPr>
          <w:rFonts w:ascii="等线" w:hAnsi="等线" w:eastAsia="等线" w:cs="等线"/>
          <w:color w:val="auto"/>
          <w:spacing w:val="0"/>
          <w:position w:val="0"/>
          <w:sz w:val="21"/>
          <w:shd w:val="clear" w:fill="auto"/>
        </w:rPr>
        <w:t>+</w:t>
      </w:r>
      <w:r>
        <w:rPr>
          <w:rFonts w:ascii="宋体" w:hAnsi="宋体" w:eastAsia="宋体" w:cs="宋体"/>
          <w:color w:val="auto"/>
          <w:spacing w:val="0"/>
          <w:position w:val="0"/>
          <w:sz w:val="21"/>
          <w:shd w:val="clear" w:fill="auto"/>
        </w:rPr>
        <w:t>终端</w:t>
      </w:r>
      <w:r>
        <w:rPr>
          <w:rFonts w:ascii="等线" w:hAnsi="等线" w:eastAsia="等线" w:cs="等线"/>
          <w:color w:val="auto"/>
          <w:spacing w:val="0"/>
          <w:position w:val="0"/>
          <w:sz w:val="21"/>
          <w:shd w:val="clear" w:fill="auto"/>
        </w:rPr>
        <w:t>IP</w:t>
      </w:r>
      <w:r>
        <w:rPr>
          <w:rFonts w:ascii="宋体" w:hAnsi="宋体" w:eastAsia="宋体" w:cs="宋体"/>
          <w:color w:val="auto"/>
          <w:spacing w:val="0"/>
          <w:position w:val="0"/>
          <w:sz w:val="21"/>
          <w:shd w:val="clear" w:fill="auto"/>
        </w:rPr>
        <w:t>）请求，则需要返回终端信息终端被其他终端占用</w:t>
      </w:r>
    </w:p>
    <w:p>
      <w:pPr>
        <w:spacing w:before="0" w:after="0" w:line="240" w:lineRule="auto"/>
        <w:ind w:left="420" w:right="0" w:firstLine="420"/>
        <w:jc w:val="both"/>
        <w:rPr>
          <w:rFonts w:ascii="等线" w:hAnsi="等线" w:eastAsia="等线" w:cs="等线"/>
          <w:b/>
          <w:color w:val="auto"/>
          <w:spacing w:val="0"/>
          <w:position w:val="0"/>
          <w:sz w:val="21"/>
          <w:shd w:val="clear" w:fill="auto"/>
        </w:rPr>
      </w:pPr>
      <w:r>
        <w:rPr>
          <w:rFonts w:ascii="宋体" w:hAnsi="宋体" w:eastAsia="宋体" w:cs="宋体"/>
          <w:b/>
          <w:color w:val="auto"/>
          <w:spacing w:val="0"/>
          <w:position w:val="0"/>
          <w:sz w:val="21"/>
          <w:shd w:val="clear" w:fill="auto"/>
        </w:rPr>
        <w:t>终端退出云桌面（</w:t>
      </w:r>
      <w:r>
        <w:rPr>
          <w:rFonts w:ascii="等线" w:hAnsi="等线" w:eastAsia="等线" w:cs="等线"/>
          <w:b/>
          <w:color w:val="auto"/>
          <w:spacing w:val="0"/>
          <w:position w:val="0"/>
          <w:sz w:val="21"/>
          <w:shd w:val="clear" w:fill="auto"/>
        </w:rPr>
        <w:t>desktop_close</w:t>
      </w:r>
      <w:r>
        <w:rPr>
          <w:rFonts w:ascii="宋体" w:hAnsi="宋体" w:eastAsia="宋体" w:cs="宋体"/>
          <w:b/>
          <w:color w:val="auto"/>
          <w:spacing w:val="0"/>
          <w:position w:val="0"/>
          <w:sz w:val="21"/>
          <w:shd w:val="clear" w:fill="auto"/>
        </w:rPr>
        <w:t>）</w:t>
      </w:r>
    </w:p>
    <w:p>
      <w:pPr>
        <w:spacing w:before="0" w:after="0" w:line="240" w:lineRule="auto"/>
        <w:ind w:left="420" w:right="0" w:firstLine="420"/>
        <w:jc w:val="both"/>
        <w:rPr>
          <w:rFonts w:ascii="等线" w:hAnsi="等线" w:eastAsia="等线" w:cs="等线"/>
          <w:b/>
          <w:color w:val="auto"/>
          <w:spacing w:val="0"/>
          <w:position w:val="0"/>
          <w:sz w:val="21"/>
          <w:shd w:val="clear" w:fill="auto"/>
        </w:rPr>
      </w:pPr>
      <w:r>
        <w:rPr>
          <w:rFonts w:ascii="宋体" w:hAnsi="宋体" w:eastAsia="宋体" w:cs="宋体"/>
          <w:b/>
          <w:color w:val="auto"/>
          <w:spacing w:val="0"/>
          <w:position w:val="0"/>
          <w:sz w:val="21"/>
          <w:shd w:val="clear" w:fill="auto"/>
        </w:rPr>
        <w:t>获取所有终端和云桌面关联列表信息（</w:t>
      </w:r>
      <w:r>
        <w:rPr>
          <w:rFonts w:ascii="等线" w:hAnsi="等线" w:eastAsia="等线" w:cs="等线"/>
          <w:b/>
          <w:color w:val="auto"/>
          <w:spacing w:val="0"/>
          <w:position w:val="0"/>
          <w:sz w:val="21"/>
          <w:shd w:val="clear" w:fill="auto"/>
        </w:rPr>
        <w:t>get_desktop_info</w:t>
      </w:r>
      <w:r>
        <w:rPr>
          <w:rFonts w:ascii="宋体" w:hAnsi="宋体" w:eastAsia="宋体" w:cs="宋体"/>
          <w:b/>
          <w:color w:val="auto"/>
          <w:spacing w:val="0"/>
          <w:position w:val="0"/>
          <w:sz w:val="21"/>
          <w:shd w:val="clear" w:fill="auto"/>
        </w:rPr>
        <w:t>）</w:t>
      </w:r>
    </w:p>
    <w:p>
      <w:pPr>
        <w:spacing w:before="0" w:after="0" w:line="240" w:lineRule="auto"/>
        <w:ind w:left="840" w:right="0" w:firstLine="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只有电子教学软件用</w:t>
      </w:r>
      <w:r>
        <w:rPr>
          <w:rFonts w:ascii="等线" w:hAnsi="等线" w:eastAsia="等线" w:cs="等线"/>
          <w:color w:val="auto"/>
          <w:spacing w:val="0"/>
          <w:position w:val="0"/>
          <w:sz w:val="21"/>
          <w:shd w:val="clear" w:fill="auto"/>
        </w:rPr>
        <w:t>,</w:t>
      </w:r>
      <w:r>
        <w:rPr>
          <w:rFonts w:ascii="宋体" w:hAnsi="宋体" w:eastAsia="宋体" w:cs="宋体"/>
          <w:color w:val="auto"/>
          <w:spacing w:val="0"/>
          <w:position w:val="0"/>
          <w:sz w:val="21"/>
          <w:shd w:val="clear" w:fill="auto"/>
        </w:rPr>
        <w:t>只取教学桌面</w:t>
      </w:r>
      <w:r>
        <w:rPr>
          <w:rFonts w:ascii="等线" w:hAnsi="等线" w:eastAsia="等线" w:cs="等线"/>
          <w:color w:val="auto"/>
          <w:spacing w:val="0"/>
          <w:position w:val="0"/>
          <w:sz w:val="21"/>
          <w:shd w:val="clear" w:fill="auto"/>
        </w:rPr>
        <w:t xml:space="preserve">, </w:t>
      </w:r>
      <w:r>
        <w:rPr>
          <w:rFonts w:ascii="宋体" w:hAnsi="宋体" w:eastAsia="宋体" w:cs="宋体"/>
          <w:color w:val="auto"/>
          <w:spacing w:val="0"/>
          <w:position w:val="0"/>
          <w:sz w:val="21"/>
          <w:shd w:val="clear" w:fill="auto"/>
        </w:rPr>
        <w:t>电子教学软件那边会每隔</w:t>
      </w:r>
      <w:r>
        <w:rPr>
          <w:rFonts w:ascii="等线" w:hAnsi="等线" w:eastAsia="等线" w:cs="等线"/>
          <w:color w:val="auto"/>
          <w:spacing w:val="0"/>
          <w:position w:val="0"/>
          <w:sz w:val="21"/>
          <w:shd w:val="clear" w:fill="auto"/>
        </w:rPr>
        <w:t>3</w:t>
      </w:r>
      <w:r>
        <w:rPr>
          <w:rFonts w:ascii="宋体" w:hAnsi="宋体" w:eastAsia="宋体" w:cs="宋体"/>
          <w:color w:val="auto"/>
          <w:spacing w:val="0"/>
          <w:position w:val="0"/>
          <w:sz w:val="21"/>
          <w:shd w:val="clear" w:fill="auto"/>
        </w:rPr>
        <w:t>秒取一次数据</w:t>
      </w:r>
      <w:r>
        <w:rPr>
          <w:rFonts w:ascii="等线" w:hAnsi="等线" w:eastAsia="等线" w:cs="等线"/>
          <w:color w:val="auto"/>
          <w:spacing w:val="0"/>
          <w:position w:val="0"/>
          <w:sz w:val="21"/>
          <w:shd w:val="clear" w:fill="auto"/>
        </w:rPr>
        <w:t>(</w:t>
      </w:r>
      <w:r>
        <w:rPr>
          <w:rFonts w:ascii="宋体" w:hAnsi="宋体" w:eastAsia="宋体" w:cs="宋体"/>
          <w:color w:val="auto"/>
          <w:spacing w:val="0"/>
          <w:position w:val="0"/>
          <w:sz w:val="21"/>
          <w:shd w:val="clear" w:fill="auto"/>
        </w:rPr>
        <w:t>终端序号、</w:t>
      </w:r>
      <w:r>
        <w:rPr>
          <w:rFonts w:ascii="等线" w:hAnsi="等线" w:eastAsia="等线" w:cs="等线"/>
          <w:color w:val="auto"/>
          <w:spacing w:val="0"/>
          <w:position w:val="0"/>
          <w:sz w:val="21"/>
          <w:shd w:val="clear" w:fill="auto"/>
        </w:rPr>
        <w:t>Mac</w:t>
      </w:r>
      <w:r>
        <w:rPr>
          <w:rFonts w:ascii="宋体" w:hAnsi="宋体" w:eastAsia="宋体" w:cs="宋体"/>
          <w:color w:val="auto"/>
          <w:spacing w:val="0"/>
          <w:position w:val="0"/>
          <w:sz w:val="21"/>
          <w:shd w:val="clear" w:fill="auto"/>
        </w:rPr>
        <w:t>、</w:t>
      </w:r>
      <w:r>
        <w:rPr>
          <w:rFonts w:ascii="等线" w:hAnsi="等线" w:eastAsia="等线" w:cs="等线"/>
          <w:color w:val="auto"/>
          <w:spacing w:val="0"/>
          <w:position w:val="0"/>
          <w:sz w:val="21"/>
          <w:shd w:val="clear" w:fill="auto"/>
        </w:rPr>
        <w:t>IP,</w:t>
      </w:r>
      <w:r>
        <w:rPr>
          <w:rFonts w:ascii="宋体" w:hAnsi="宋体" w:eastAsia="宋体" w:cs="宋体"/>
          <w:color w:val="auto"/>
          <w:spacing w:val="0"/>
          <w:position w:val="0"/>
          <w:sz w:val="21"/>
          <w:shd w:val="clear" w:fill="auto"/>
        </w:rPr>
        <w:t>云桌面</w:t>
      </w:r>
      <w:r>
        <w:rPr>
          <w:rFonts w:ascii="等线" w:hAnsi="等线" w:eastAsia="等线" w:cs="等线"/>
          <w:color w:val="auto"/>
          <w:spacing w:val="0"/>
          <w:position w:val="0"/>
          <w:sz w:val="21"/>
          <w:shd w:val="clear" w:fill="auto"/>
        </w:rPr>
        <w:t>Ip)</w:t>
      </w:r>
    </w:p>
    <w:p>
      <w:pPr>
        <w:spacing w:before="0" w:after="0" w:line="240" w:lineRule="auto"/>
        <w:ind w:left="420" w:right="0" w:firstLine="420"/>
        <w:jc w:val="both"/>
        <w:rPr>
          <w:rFonts w:ascii="等线" w:hAnsi="等线" w:eastAsia="等线" w:cs="等线"/>
          <w:color w:val="auto"/>
          <w:spacing w:val="0"/>
          <w:position w:val="0"/>
          <w:sz w:val="21"/>
          <w:shd w:val="clear" w:fill="auto"/>
        </w:rPr>
      </w:pPr>
    </w:p>
    <w:p>
      <w:pPr>
        <w:keepNext/>
        <w:keepLines/>
        <w:numPr>
          <w:ilvl w:val="0"/>
          <w:numId w:val="6"/>
        </w:numPr>
        <w:spacing w:before="260" w:after="260" w:line="416" w:lineRule="auto"/>
        <w:ind w:left="420" w:right="0" w:hanging="420"/>
        <w:jc w:val="both"/>
        <w:rPr>
          <w:rFonts w:ascii="等线" w:hAnsi="等线" w:eastAsia="等线" w:cs="等线"/>
          <w:b/>
          <w:color w:val="auto"/>
          <w:spacing w:val="0"/>
          <w:position w:val="0"/>
          <w:sz w:val="32"/>
          <w:shd w:val="clear" w:fill="auto"/>
        </w:rPr>
      </w:pPr>
      <w:r>
        <w:rPr>
          <w:rFonts w:ascii="宋体" w:hAnsi="宋体" w:eastAsia="宋体" w:cs="宋体"/>
          <w:b/>
          <w:color w:val="auto"/>
          <w:spacing w:val="0"/>
          <w:position w:val="0"/>
          <w:sz w:val="32"/>
          <w:shd w:val="clear" w:fill="auto"/>
        </w:rPr>
        <w:t>终端配置信息更新</w:t>
      </w:r>
    </w:p>
    <w:p>
      <w:pPr>
        <w:spacing w:before="0" w:after="0" w:line="240" w:lineRule="auto"/>
        <w:ind w:left="420" w:right="0" w:firstLine="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对应接口：</w:t>
      </w:r>
      <w:r>
        <w:rPr>
          <w:rFonts w:ascii="等线" w:hAnsi="等线" w:eastAsia="等线" w:cs="等线"/>
          <w:color w:val="auto"/>
          <w:spacing w:val="0"/>
          <w:position w:val="0"/>
          <w:sz w:val="21"/>
          <w:shd w:val="clear" w:fill="auto"/>
        </w:rPr>
        <w:t>update_config</w:t>
      </w:r>
    </w:p>
    <w:p>
      <w:pPr>
        <w:spacing w:before="0" w:after="0" w:line="240" w:lineRule="auto"/>
        <w:ind w:left="0" w:right="0" w:firstLine="0"/>
        <w:jc w:val="both"/>
        <w:rPr>
          <w:rFonts w:ascii="等线" w:hAnsi="等线" w:eastAsia="等线" w:cs="等线"/>
          <w:color w:val="auto"/>
          <w:spacing w:val="0"/>
          <w:position w:val="0"/>
          <w:sz w:val="21"/>
          <w:shd w:val="clear" w:fill="auto"/>
        </w:rPr>
      </w:pPr>
      <w:r>
        <w:rPr>
          <w:rFonts w:ascii="等线" w:hAnsi="等线" w:eastAsia="等线" w:cs="等线"/>
          <w:color w:val="auto"/>
          <w:spacing w:val="0"/>
          <w:position w:val="0"/>
          <w:sz w:val="21"/>
          <w:shd w:val="clear" w:fill="auto"/>
        </w:rPr>
        <w:tab/>
      </w:r>
      <w:r>
        <w:rPr>
          <w:rFonts w:ascii="宋体" w:hAnsi="宋体" w:eastAsia="宋体" w:cs="宋体"/>
          <w:color w:val="auto"/>
          <w:spacing w:val="0"/>
          <w:position w:val="0"/>
          <w:sz w:val="21"/>
          <w:shd w:val="clear" w:fill="auto"/>
        </w:rPr>
        <w:t>终端调用服务器更新配置的接口、注意对配置版本号加一操作，否则配置会不统一</w:t>
      </w:r>
    </w:p>
    <w:p>
      <w:pPr>
        <w:spacing w:before="0" w:after="0" w:line="240" w:lineRule="auto"/>
        <w:ind w:left="0" w:right="0" w:firstLine="0"/>
        <w:jc w:val="both"/>
        <w:rPr>
          <w:rFonts w:ascii="等线" w:hAnsi="等线" w:eastAsia="等线" w:cs="等线"/>
          <w:color w:val="auto"/>
          <w:spacing w:val="0"/>
          <w:position w:val="0"/>
          <w:sz w:val="21"/>
          <w:shd w:val="clear" w:fill="auto"/>
        </w:rPr>
      </w:pPr>
      <w:r>
        <w:rPr>
          <w:rFonts w:ascii="等线" w:hAnsi="等线" w:eastAsia="等线" w:cs="等线"/>
          <w:color w:val="auto"/>
          <w:spacing w:val="0"/>
          <w:position w:val="0"/>
          <w:sz w:val="21"/>
          <w:shd w:val="clear" w:fill="auto"/>
        </w:rPr>
        <w:tab/>
      </w:r>
      <w:r>
        <w:rPr>
          <w:rFonts w:ascii="宋体" w:hAnsi="宋体" w:eastAsia="宋体" w:cs="宋体"/>
          <w:color w:val="auto"/>
          <w:spacing w:val="0"/>
          <w:position w:val="0"/>
          <w:sz w:val="21"/>
          <w:shd w:val="clear" w:fill="auto"/>
        </w:rPr>
        <w:t>服务器端不去判断版本号，直接以终端上报数据为准来保存</w:t>
      </w:r>
    </w:p>
    <w:p>
      <w:pPr>
        <w:spacing w:before="0" w:after="0" w:line="240" w:lineRule="auto"/>
        <w:ind w:left="0" w:right="0" w:firstLine="0"/>
        <w:jc w:val="both"/>
        <w:rPr>
          <w:rFonts w:ascii="等线" w:hAnsi="等线" w:eastAsia="等线" w:cs="等线"/>
          <w:color w:val="auto"/>
          <w:spacing w:val="0"/>
          <w:position w:val="0"/>
          <w:sz w:val="21"/>
          <w:shd w:val="clear" w:fill="auto"/>
        </w:rPr>
      </w:pPr>
      <w:r>
        <w:rPr>
          <w:rFonts w:ascii="等线" w:hAnsi="等线" w:eastAsia="等线" w:cs="等线"/>
          <w:color w:val="auto"/>
          <w:spacing w:val="0"/>
          <w:position w:val="0"/>
          <w:sz w:val="21"/>
          <w:shd w:val="clear" w:fill="auto"/>
        </w:rPr>
        <w:tab/>
      </w:r>
      <w:r>
        <w:rPr>
          <w:rFonts w:ascii="宋体" w:hAnsi="宋体" w:eastAsia="宋体" w:cs="宋体"/>
          <w:color w:val="auto"/>
          <w:spacing w:val="0"/>
          <w:position w:val="0"/>
          <w:sz w:val="21"/>
          <w:shd w:val="clear" w:fill="auto"/>
        </w:rPr>
        <w:t>默认情况下：终端开机就会立即发起终端信息同步（比对终端配置版本号，决定是否更新本地或者是服务器的终端配置），</w:t>
      </w:r>
    </w:p>
    <w:p>
      <w:pPr>
        <w:spacing w:before="0" w:after="0" w:line="240" w:lineRule="auto"/>
        <w:ind w:left="420" w:right="0" w:firstLine="420"/>
        <w:jc w:val="both"/>
        <w:rPr>
          <w:rFonts w:ascii="等线" w:hAnsi="等线" w:eastAsia="等线" w:cs="等线"/>
          <w:color w:val="auto"/>
          <w:spacing w:val="0"/>
          <w:position w:val="0"/>
          <w:sz w:val="21"/>
          <w:shd w:val="clear" w:fill="auto"/>
        </w:rPr>
      </w:pPr>
      <w:r>
        <w:rPr>
          <w:rFonts w:ascii="等线" w:hAnsi="等线" w:eastAsia="等线" w:cs="等线"/>
          <w:color w:val="auto"/>
          <w:spacing w:val="0"/>
          <w:position w:val="0"/>
          <w:sz w:val="21"/>
          <w:shd w:val="clear" w:fill="auto"/>
        </w:rPr>
        <w:t>i</w:t>
      </w:r>
      <w:r>
        <w:rPr>
          <w:rFonts w:ascii="宋体" w:hAnsi="宋体" w:eastAsia="宋体" w:cs="宋体"/>
          <w:color w:val="auto"/>
          <w:spacing w:val="0"/>
          <w:position w:val="0"/>
          <w:sz w:val="21"/>
          <w:shd w:val="clear" w:fill="auto"/>
        </w:rPr>
        <w:t>）、如果终端配置版本要高，则直接发起该请求上报更新配置</w:t>
      </w:r>
    </w:p>
    <w:p>
      <w:pPr>
        <w:spacing w:before="0" w:after="0" w:line="240" w:lineRule="auto"/>
        <w:ind w:left="420" w:right="0" w:firstLine="420"/>
        <w:jc w:val="both"/>
        <w:rPr>
          <w:rFonts w:ascii="等线" w:hAnsi="等线" w:eastAsia="等线" w:cs="等线"/>
          <w:color w:val="auto"/>
          <w:spacing w:val="0"/>
          <w:position w:val="0"/>
          <w:sz w:val="21"/>
          <w:shd w:val="clear" w:fill="auto"/>
        </w:rPr>
      </w:pPr>
      <w:r>
        <w:rPr>
          <w:rFonts w:ascii="等线" w:hAnsi="等线" w:eastAsia="等线" w:cs="等线"/>
          <w:color w:val="auto"/>
          <w:spacing w:val="0"/>
          <w:position w:val="0"/>
          <w:sz w:val="21"/>
          <w:shd w:val="clear" w:fill="auto"/>
        </w:rPr>
        <w:t>ii)</w:t>
      </w:r>
      <w:r>
        <w:rPr>
          <w:rFonts w:ascii="宋体" w:hAnsi="宋体" w:eastAsia="宋体" w:cs="宋体"/>
          <w:color w:val="auto"/>
          <w:spacing w:val="0"/>
          <w:position w:val="0"/>
          <w:sz w:val="21"/>
          <w:shd w:val="clear" w:fill="auto"/>
        </w:rPr>
        <w:t>、如果终端配置版本要低，则先获取服务器端的终端配置信息，再更新本地配置</w:t>
      </w:r>
    </w:p>
    <w:p>
      <w:pPr>
        <w:spacing w:before="0" w:after="0" w:line="240" w:lineRule="auto"/>
        <w:ind w:left="420" w:right="0" w:firstLine="420"/>
        <w:jc w:val="both"/>
        <w:rPr>
          <w:rFonts w:ascii="等线" w:hAnsi="等线" w:eastAsia="等线" w:cs="等线"/>
          <w:color w:val="auto"/>
          <w:spacing w:val="0"/>
          <w:position w:val="0"/>
          <w:sz w:val="21"/>
          <w:shd w:val="clear" w:fill="auto"/>
        </w:rPr>
      </w:pPr>
      <w:r>
        <w:rPr>
          <w:rFonts w:ascii="等线" w:hAnsi="等线" w:eastAsia="等线" w:cs="等线"/>
          <w:color w:val="auto"/>
          <w:spacing w:val="0"/>
          <w:position w:val="0"/>
          <w:sz w:val="21"/>
          <w:shd w:val="clear" w:fill="auto"/>
        </w:rPr>
        <w:t>iii)</w:t>
      </w:r>
      <w:r>
        <w:rPr>
          <w:rFonts w:ascii="宋体" w:hAnsi="宋体" w:eastAsia="宋体" w:cs="宋体"/>
          <w:color w:val="auto"/>
          <w:spacing w:val="0"/>
          <w:position w:val="0"/>
          <w:sz w:val="21"/>
          <w:shd w:val="clear" w:fill="auto"/>
        </w:rPr>
        <w:t>、如果终端配置版本和服务器端的配置是一致的，则无需进行更新操作</w:t>
      </w:r>
    </w:p>
    <w:p>
      <w:pPr>
        <w:keepNext/>
        <w:keepLines/>
        <w:numPr>
          <w:ilvl w:val="0"/>
          <w:numId w:val="7"/>
        </w:numPr>
        <w:spacing w:before="260" w:after="260" w:line="416" w:lineRule="auto"/>
        <w:ind w:left="420" w:right="0" w:hanging="420"/>
        <w:jc w:val="both"/>
        <w:rPr>
          <w:rFonts w:ascii="等线" w:hAnsi="等线" w:eastAsia="等线" w:cs="等线"/>
          <w:b/>
          <w:color w:val="auto"/>
          <w:spacing w:val="0"/>
          <w:position w:val="0"/>
          <w:sz w:val="32"/>
          <w:shd w:val="clear" w:fill="auto"/>
        </w:rPr>
      </w:pPr>
      <w:r>
        <w:rPr>
          <w:rFonts w:ascii="宋体" w:hAnsi="宋体" w:eastAsia="宋体" w:cs="宋体"/>
          <w:b/>
          <w:color w:val="auto"/>
          <w:spacing w:val="0"/>
          <w:position w:val="0"/>
          <w:sz w:val="32"/>
          <w:shd w:val="clear" w:fill="auto"/>
        </w:rPr>
        <w:t>终端获取配置信息</w:t>
      </w:r>
    </w:p>
    <w:p>
      <w:pPr>
        <w:spacing w:before="0" w:after="0" w:line="240" w:lineRule="auto"/>
        <w:ind w:left="420" w:right="0" w:firstLine="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对应接口：</w:t>
      </w:r>
      <w:r>
        <w:rPr>
          <w:rFonts w:ascii="等线" w:hAnsi="等线" w:eastAsia="等线" w:cs="等线"/>
          <w:color w:val="auto"/>
          <w:spacing w:val="0"/>
          <w:position w:val="0"/>
          <w:sz w:val="21"/>
          <w:shd w:val="clear" w:fill="auto"/>
        </w:rPr>
        <w:t>get_config</w:t>
      </w:r>
    </w:p>
    <w:p>
      <w:pPr>
        <w:spacing w:before="0" w:after="0" w:line="240" w:lineRule="auto"/>
        <w:ind w:left="420" w:right="0" w:firstLine="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终端上报</w:t>
      </w:r>
      <w:r>
        <w:rPr>
          <w:rFonts w:ascii="等线" w:hAnsi="等线" w:eastAsia="等线" w:cs="等线"/>
          <w:color w:val="auto"/>
          <w:spacing w:val="0"/>
          <w:position w:val="0"/>
          <w:sz w:val="21"/>
          <w:shd w:val="clear" w:fill="auto"/>
        </w:rPr>
        <w:t>mac</w:t>
      </w:r>
      <w:r>
        <w:rPr>
          <w:rFonts w:ascii="宋体" w:hAnsi="宋体" w:eastAsia="宋体" w:cs="宋体"/>
          <w:color w:val="auto"/>
          <w:spacing w:val="0"/>
          <w:position w:val="0"/>
          <w:sz w:val="21"/>
          <w:shd w:val="clear" w:fill="auto"/>
        </w:rPr>
        <w:t>地址，直接获取对应的配置数据信息</w:t>
      </w:r>
    </w:p>
    <w:p>
      <w:pPr>
        <w:keepNext/>
        <w:keepLines/>
        <w:numPr>
          <w:ilvl w:val="0"/>
          <w:numId w:val="8"/>
        </w:numPr>
        <w:spacing w:before="260" w:after="260" w:line="416" w:lineRule="auto"/>
        <w:ind w:left="420" w:right="0" w:hanging="420"/>
        <w:jc w:val="both"/>
        <w:rPr>
          <w:rFonts w:ascii="等线" w:hAnsi="等线" w:eastAsia="等线" w:cs="等线"/>
          <w:b/>
          <w:color w:val="auto"/>
          <w:spacing w:val="0"/>
          <w:position w:val="0"/>
          <w:sz w:val="32"/>
          <w:shd w:val="clear" w:fill="auto"/>
        </w:rPr>
      </w:pPr>
      <w:r>
        <w:rPr>
          <w:rFonts w:ascii="宋体" w:hAnsi="宋体" w:eastAsia="宋体" w:cs="宋体"/>
          <w:b/>
          <w:color w:val="auto"/>
          <w:spacing w:val="0"/>
          <w:position w:val="0"/>
          <w:sz w:val="32"/>
          <w:shd w:val="clear" w:fill="auto"/>
        </w:rPr>
        <w:t>终端获取配置版本号</w:t>
      </w:r>
    </w:p>
    <w:p>
      <w:pPr>
        <w:spacing w:before="0" w:after="0" w:line="240" w:lineRule="auto"/>
        <w:ind w:left="420" w:right="0" w:firstLine="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对应接口：</w:t>
      </w:r>
      <w:r>
        <w:rPr>
          <w:rFonts w:ascii="等线" w:hAnsi="等线" w:eastAsia="等线" w:cs="等线"/>
          <w:color w:val="auto"/>
          <w:spacing w:val="0"/>
          <w:position w:val="0"/>
          <w:sz w:val="21"/>
          <w:shd w:val="clear" w:fill="auto"/>
        </w:rPr>
        <w:t>get_config_version</w:t>
      </w:r>
    </w:p>
    <w:p>
      <w:pPr>
        <w:spacing w:before="0" w:after="0" w:line="240" w:lineRule="auto"/>
        <w:ind w:left="420" w:right="0" w:firstLine="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终端上报</w:t>
      </w:r>
      <w:r>
        <w:rPr>
          <w:rFonts w:ascii="等线" w:hAnsi="等线" w:eastAsia="等线" w:cs="等线"/>
          <w:color w:val="auto"/>
          <w:spacing w:val="0"/>
          <w:position w:val="0"/>
          <w:sz w:val="21"/>
          <w:shd w:val="clear" w:fill="auto"/>
        </w:rPr>
        <w:t>mac</w:t>
      </w:r>
      <w:r>
        <w:rPr>
          <w:rFonts w:ascii="宋体" w:hAnsi="宋体" w:eastAsia="宋体" w:cs="宋体"/>
          <w:color w:val="auto"/>
          <w:spacing w:val="0"/>
          <w:position w:val="0"/>
          <w:sz w:val="21"/>
          <w:shd w:val="clear" w:fill="auto"/>
        </w:rPr>
        <w:t>地址，直接获取对应的配置版本（新终端无配置情况，返回</w:t>
      </w:r>
      <w:r>
        <w:rPr>
          <w:rFonts w:ascii="等线" w:hAnsi="等线" w:eastAsia="等线" w:cs="等线"/>
          <w:color w:val="auto"/>
          <w:spacing w:val="0"/>
          <w:position w:val="0"/>
          <w:sz w:val="21"/>
          <w:shd w:val="clear" w:fill="auto"/>
        </w:rPr>
        <w:t>-1</w:t>
      </w:r>
      <w:r>
        <w:rPr>
          <w:rFonts w:ascii="宋体" w:hAnsi="宋体" w:eastAsia="宋体" w:cs="宋体"/>
          <w:color w:val="auto"/>
          <w:spacing w:val="0"/>
          <w:position w:val="0"/>
          <w:sz w:val="21"/>
          <w:shd w:val="clear" w:fill="auto"/>
        </w:rPr>
        <w:t>）</w:t>
      </w:r>
    </w:p>
    <w:p>
      <w:pPr>
        <w:spacing w:before="0" w:after="0" w:line="240" w:lineRule="auto"/>
        <w:ind w:left="420" w:right="0" w:firstLine="0"/>
        <w:jc w:val="both"/>
        <w:rPr>
          <w:rFonts w:ascii="等线" w:hAnsi="等线" w:eastAsia="等线" w:cs="等线"/>
          <w:color w:val="auto"/>
          <w:spacing w:val="0"/>
          <w:position w:val="0"/>
          <w:sz w:val="21"/>
          <w:shd w:val="clear" w:fill="auto"/>
        </w:rPr>
      </w:pPr>
    </w:p>
    <w:p>
      <w:pPr>
        <w:keepNext/>
        <w:keepLines/>
        <w:numPr>
          <w:ilvl w:val="0"/>
          <w:numId w:val="9"/>
        </w:numPr>
        <w:spacing w:before="260" w:after="260" w:line="416" w:lineRule="auto"/>
        <w:ind w:left="420" w:right="0" w:hanging="420"/>
        <w:jc w:val="both"/>
        <w:rPr>
          <w:rFonts w:ascii="等线" w:hAnsi="等线" w:eastAsia="等线" w:cs="等线"/>
          <w:b/>
          <w:color w:val="auto"/>
          <w:spacing w:val="0"/>
          <w:position w:val="0"/>
          <w:sz w:val="32"/>
          <w:shd w:val="clear" w:fill="auto"/>
        </w:rPr>
      </w:pPr>
      <w:r>
        <w:rPr>
          <w:rFonts w:ascii="宋体" w:hAnsi="宋体" w:eastAsia="宋体" w:cs="宋体"/>
          <w:b/>
          <w:color w:val="auto"/>
          <w:spacing w:val="0"/>
          <w:position w:val="0"/>
          <w:sz w:val="32"/>
          <w:shd w:val="clear" w:fill="auto"/>
        </w:rPr>
        <w:t>终端排序查询</w:t>
      </w:r>
    </w:p>
    <w:p>
      <w:pPr>
        <w:spacing w:before="0" w:after="0" w:line="240" w:lineRule="auto"/>
        <w:ind w:left="420" w:right="0" w:firstLine="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对应接口：</w:t>
      </w:r>
      <w:r>
        <w:rPr>
          <w:rFonts w:ascii="等线" w:hAnsi="等线" w:eastAsia="等线" w:cs="等线"/>
          <w:color w:val="auto"/>
          <w:spacing w:val="0"/>
          <w:position w:val="0"/>
          <w:sz w:val="21"/>
          <w:shd w:val="clear" w:fill="auto"/>
        </w:rPr>
        <w:t>order_query</w:t>
      </w:r>
    </w:p>
    <w:p>
      <w:pPr>
        <w:spacing w:before="0" w:after="0" w:line="240" w:lineRule="auto"/>
        <w:ind w:left="420" w:right="0" w:firstLine="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终端使用</w:t>
      </w:r>
      <w:r>
        <w:rPr>
          <w:rFonts w:ascii="等线" w:hAnsi="等线" w:eastAsia="等线" w:cs="等线"/>
          <w:color w:val="auto"/>
          <w:spacing w:val="0"/>
          <w:position w:val="0"/>
          <w:sz w:val="21"/>
          <w:shd w:val="clear" w:fill="auto"/>
        </w:rPr>
        <w:t>mac</w:t>
      </w:r>
      <w:r>
        <w:rPr>
          <w:rFonts w:ascii="宋体" w:hAnsi="宋体" w:eastAsia="宋体" w:cs="宋体"/>
          <w:color w:val="auto"/>
          <w:spacing w:val="0"/>
          <w:position w:val="0"/>
          <w:sz w:val="21"/>
          <w:shd w:val="clear" w:fill="auto"/>
        </w:rPr>
        <w:t>地址请求查询是否该终端处于排序中，服务器端返回一个</w:t>
      </w:r>
      <w:r>
        <w:rPr>
          <w:rFonts w:ascii="等线" w:hAnsi="等线" w:eastAsia="等线" w:cs="等线"/>
          <w:color w:val="auto"/>
          <w:spacing w:val="0"/>
          <w:position w:val="0"/>
          <w:sz w:val="21"/>
          <w:shd w:val="clear" w:fill="auto"/>
        </w:rPr>
        <w:t>int</w:t>
      </w:r>
      <w:r>
        <w:rPr>
          <w:rFonts w:ascii="宋体" w:hAnsi="宋体" w:eastAsia="宋体" w:cs="宋体"/>
          <w:color w:val="auto"/>
          <w:spacing w:val="0"/>
          <w:position w:val="0"/>
          <w:sz w:val="21"/>
          <w:shd w:val="clear" w:fill="auto"/>
        </w:rPr>
        <w:t>值，如果是返回</w:t>
      </w:r>
      <w:r>
        <w:rPr>
          <w:rFonts w:ascii="等线" w:hAnsi="等线" w:eastAsia="等线" w:cs="等线"/>
          <w:color w:val="auto"/>
          <w:spacing w:val="0"/>
          <w:position w:val="0"/>
          <w:sz w:val="21"/>
          <w:shd w:val="clear" w:fill="auto"/>
        </w:rPr>
        <w:t>-1</w:t>
      </w:r>
      <w:r>
        <w:rPr>
          <w:rFonts w:ascii="宋体" w:hAnsi="宋体" w:eastAsia="宋体" w:cs="宋体"/>
          <w:color w:val="auto"/>
          <w:spacing w:val="0"/>
          <w:position w:val="0"/>
          <w:sz w:val="21"/>
          <w:shd w:val="clear" w:fill="auto"/>
        </w:rPr>
        <w:t>则表示非排序中，大于等于</w:t>
      </w:r>
      <w:r>
        <w:rPr>
          <w:rFonts w:ascii="等线" w:hAnsi="等线" w:eastAsia="等线" w:cs="等线"/>
          <w:color w:val="auto"/>
          <w:spacing w:val="0"/>
          <w:position w:val="0"/>
          <w:sz w:val="21"/>
          <w:shd w:val="clear" w:fill="auto"/>
        </w:rPr>
        <w:t>0</w:t>
      </w:r>
      <w:r>
        <w:rPr>
          <w:rFonts w:ascii="宋体" w:hAnsi="宋体" w:eastAsia="宋体" w:cs="宋体"/>
          <w:color w:val="auto"/>
          <w:spacing w:val="0"/>
          <w:position w:val="0"/>
          <w:sz w:val="21"/>
          <w:shd w:val="clear" w:fill="auto"/>
        </w:rPr>
        <w:t>的表示目前正在排序的值。</w:t>
      </w:r>
    </w:p>
    <w:p>
      <w:pPr>
        <w:spacing w:before="0" w:after="0" w:line="240" w:lineRule="auto"/>
        <w:ind w:left="420" w:right="0" w:firstLine="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终端收到返回值后：可以根据终端目前应该排序的号码，手动进行修改需要排序号码确认后回调</w:t>
      </w:r>
      <w:r>
        <w:rPr>
          <w:rFonts w:ascii="等线" w:hAnsi="等线" w:eastAsia="等线" w:cs="等线"/>
          <w:color w:val="auto"/>
          <w:spacing w:val="0"/>
          <w:position w:val="0"/>
          <w:sz w:val="21"/>
          <w:shd w:val="clear" w:fill="auto"/>
        </w:rPr>
        <w:t>Command</w:t>
      </w:r>
      <w:r>
        <w:rPr>
          <w:rFonts w:ascii="宋体" w:hAnsi="宋体" w:eastAsia="宋体" w:cs="宋体"/>
          <w:color w:val="auto"/>
          <w:spacing w:val="0"/>
          <w:position w:val="0"/>
          <w:sz w:val="21"/>
          <w:shd w:val="clear" w:fill="auto"/>
        </w:rPr>
        <w:t>的命令（命令名称为</w:t>
      </w:r>
      <w:r>
        <w:rPr>
          <w:rFonts w:ascii="等线" w:hAnsi="等线" w:eastAsia="等线" w:cs="等线"/>
          <w:color w:val="auto"/>
          <w:spacing w:val="0"/>
          <w:position w:val="0"/>
          <w:sz w:val="21"/>
          <w:shd w:val="clear" w:fill="auto"/>
        </w:rPr>
        <w:t>order_confirm</w:t>
      </w:r>
      <w:r>
        <w:rPr>
          <w:rFonts w:ascii="宋体" w:hAnsi="宋体" w:eastAsia="宋体" w:cs="宋体"/>
          <w:color w:val="auto"/>
          <w:spacing w:val="0"/>
          <w:position w:val="0"/>
          <w:sz w:val="21"/>
          <w:shd w:val="clear" w:fill="auto"/>
        </w:rPr>
        <w:t>）通知服务器该号码得到排序、</w:t>
      </w:r>
    </w:p>
    <w:p>
      <w:pPr>
        <w:spacing w:before="0" w:after="0" w:line="240" w:lineRule="auto"/>
        <w:ind w:left="420" w:right="0" w:firstLine="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并且最后还是由终端调用服务器的更新终端配置接口来更新终端序号的配置</w:t>
      </w:r>
    </w:p>
    <w:p>
      <w:pPr>
        <w:keepNext/>
        <w:keepLines/>
        <w:numPr>
          <w:ilvl w:val="0"/>
          <w:numId w:val="10"/>
        </w:numPr>
        <w:spacing w:before="260" w:after="260" w:line="416" w:lineRule="auto"/>
        <w:ind w:left="420" w:right="0" w:hanging="420"/>
        <w:jc w:val="both"/>
        <w:rPr>
          <w:rFonts w:ascii="等线" w:hAnsi="等线" w:eastAsia="等线" w:cs="等线"/>
          <w:b/>
          <w:color w:val="auto"/>
          <w:spacing w:val="0"/>
          <w:position w:val="0"/>
          <w:sz w:val="32"/>
          <w:shd w:val="clear" w:fill="auto"/>
        </w:rPr>
      </w:pPr>
      <w:r>
        <w:rPr>
          <w:rFonts w:ascii="宋体" w:hAnsi="宋体" w:eastAsia="宋体" w:cs="宋体"/>
          <w:b/>
          <w:color w:val="auto"/>
          <w:spacing w:val="0"/>
          <w:position w:val="0"/>
          <w:sz w:val="32"/>
          <w:shd w:val="clear" w:fill="auto"/>
        </w:rPr>
        <w:t>终端获取服务器时间</w:t>
      </w:r>
    </w:p>
    <w:p>
      <w:pPr>
        <w:spacing w:before="0" w:after="0" w:line="240" w:lineRule="auto"/>
        <w:ind w:left="420" w:right="0" w:firstLine="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对应接口：</w:t>
      </w:r>
      <w:r>
        <w:rPr>
          <w:rFonts w:ascii="Consolas" w:hAnsi="Consolas" w:eastAsia="Consolas" w:cs="Consolas"/>
          <w:color w:val="000000"/>
          <w:spacing w:val="0"/>
          <w:position w:val="0"/>
          <w:sz w:val="18"/>
          <w:shd w:val="clear" w:fill="FFFFFF"/>
        </w:rPr>
        <w:t>GetDateTime</w:t>
      </w:r>
    </w:p>
    <w:p>
      <w:pPr>
        <w:spacing w:before="0" w:after="0" w:line="240" w:lineRule="auto"/>
        <w:ind w:left="420" w:right="0" w:firstLine="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此接口用于终端系统的时间更新为服务器时间，保证时间的一致</w:t>
      </w:r>
    </w:p>
    <w:p>
      <w:pPr>
        <w:spacing w:before="0" w:after="0" w:line="240" w:lineRule="auto"/>
        <w:ind w:left="0" w:right="0" w:firstLine="0"/>
        <w:jc w:val="both"/>
        <w:rPr>
          <w:rFonts w:ascii="等线" w:hAnsi="等线" w:eastAsia="等线" w:cs="等线"/>
          <w:color w:val="auto"/>
          <w:spacing w:val="0"/>
          <w:position w:val="0"/>
          <w:sz w:val="21"/>
          <w:shd w:val="clear" w:fill="auto"/>
        </w:rPr>
      </w:pPr>
    </w:p>
    <w:p>
      <w:pPr>
        <w:keepNext/>
        <w:keepLines/>
        <w:numPr>
          <w:ilvl w:val="0"/>
          <w:numId w:val="11"/>
        </w:numPr>
        <w:spacing w:before="260" w:after="260" w:line="416" w:lineRule="auto"/>
        <w:ind w:left="420" w:right="0" w:hanging="420"/>
        <w:jc w:val="both"/>
        <w:rPr>
          <w:rFonts w:ascii="等线 Light" w:hAnsi="等线 Light" w:eastAsia="等线 Light" w:cs="等线 Light"/>
          <w:b/>
          <w:color w:val="auto"/>
          <w:spacing w:val="0"/>
          <w:position w:val="0"/>
          <w:sz w:val="32"/>
          <w:shd w:val="clear" w:fill="auto"/>
        </w:rPr>
      </w:pPr>
      <w:r>
        <w:rPr>
          <w:rFonts w:ascii="宋体" w:hAnsi="宋体" w:eastAsia="宋体" w:cs="宋体"/>
          <w:b/>
          <w:color w:val="auto"/>
          <w:spacing w:val="0"/>
          <w:position w:val="0"/>
          <w:sz w:val="32"/>
          <w:shd w:val="clear" w:fill="auto"/>
        </w:rPr>
        <w:t>服务器端发起</w:t>
      </w:r>
    </w:p>
    <w:p>
      <w:pPr>
        <w:keepNext/>
        <w:keepLines/>
        <w:numPr>
          <w:ilvl w:val="0"/>
          <w:numId w:val="11"/>
        </w:numPr>
        <w:spacing w:before="260" w:after="260" w:line="416" w:lineRule="auto"/>
        <w:ind w:left="420" w:right="0" w:hanging="420"/>
        <w:jc w:val="both"/>
        <w:rPr>
          <w:rFonts w:ascii="等线" w:hAnsi="等线" w:eastAsia="等线" w:cs="等线"/>
          <w:b/>
          <w:color w:val="auto"/>
          <w:spacing w:val="0"/>
          <w:position w:val="0"/>
          <w:sz w:val="32"/>
          <w:shd w:val="clear" w:fill="auto"/>
        </w:rPr>
      </w:pPr>
      <w:r>
        <w:rPr>
          <w:rFonts w:ascii="宋体" w:hAnsi="宋体" w:eastAsia="宋体" w:cs="宋体"/>
          <w:b/>
          <w:color w:val="auto"/>
          <w:spacing w:val="0"/>
          <w:position w:val="0"/>
          <w:sz w:val="32"/>
          <w:shd w:val="clear" w:fill="auto"/>
        </w:rPr>
        <w:t>服务器发送终端控制命令</w:t>
      </w:r>
    </w:p>
    <w:p>
      <w:pPr>
        <w:spacing w:before="0" w:after="0" w:line="240" w:lineRule="auto"/>
        <w:ind w:left="0" w:right="0" w:firstLine="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命令列表：终端关机、终端重启、更新配置、升级终端程序、上传日志、终端</w:t>
      </w:r>
      <w:r>
        <w:rPr>
          <w:rFonts w:ascii="等线" w:hAnsi="等线" w:eastAsia="等线" w:cs="等线"/>
          <w:color w:val="auto"/>
          <w:spacing w:val="0"/>
          <w:position w:val="0"/>
          <w:sz w:val="21"/>
          <w:shd w:val="clear" w:fill="auto"/>
        </w:rPr>
        <w:t>IP</w:t>
      </w:r>
      <w:r>
        <w:rPr>
          <w:rFonts w:ascii="宋体" w:hAnsi="宋体" w:eastAsia="宋体" w:cs="宋体"/>
          <w:color w:val="auto"/>
          <w:spacing w:val="0"/>
          <w:position w:val="0"/>
          <w:sz w:val="21"/>
          <w:shd w:val="clear" w:fill="auto"/>
        </w:rPr>
        <w:t>更新、终端序号排序（需要回调服务器）、云桌面关闭通知、用户注销通知</w:t>
      </w:r>
    </w:p>
    <w:p>
      <w:pPr>
        <w:spacing w:before="0" w:after="0" w:line="240" w:lineRule="auto"/>
        <w:ind w:left="0" w:right="0" w:firstLine="420"/>
        <w:jc w:val="both"/>
        <w:rPr>
          <w:rFonts w:ascii="等线" w:hAnsi="等线" w:eastAsia="等线" w:cs="等线"/>
          <w:color w:val="auto"/>
          <w:spacing w:val="0"/>
          <w:position w:val="0"/>
          <w:sz w:val="21"/>
          <w:shd w:val="clear" w:fill="auto"/>
        </w:rPr>
      </w:pPr>
    </w:p>
    <w:p>
      <w:pPr>
        <w:widowControl w:val="0"/>
        <w:numPr>
          <w:ilvl w:val="0"/>
          <w:numId w:val="12"/>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b/>
          <w:color w:val="006699"/>
          <w:spacing w:val="0"/>
          <w:position w:val="0"/>
          <w:sz w:val="18"/>
          <w:shd w:val="clear" w:fill="FFFFFF"/>
        </w:rPr>
        <w:t>enum</w:t>
      </w:r>
      <w:r>
        <w:rPr>
          <w:rFonts w:ascii="Consolas" w:hAnsi="Consolas" w:eastAsia="Consolas" w:cs="Consolas"/>
          <w:color w:val="000000"/>
          <w:spacing w:val="0"/>
          <w:position w:val="0"/>
          <w:sz w:val="18"/>
          <w:shd w:val="clear" w:fill="FFFFFF"/>
        </w:rPr>
        <w:t> CommandBodyType {  </w:t>
      </w:r>
    </w:p>
    <w:p>
      <w:pPr>
        <w:widowControl w:val="0"/>
        <w:numPr>
          <w:ilvl w:val="0"/>
          <w:numId w:val="12"/>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JSON</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w:t>
      </w:r>
      <w:r>
        <w:rPr>
          <w:rFonts w:ascii="宋体" w:hAnsi="宋体" w:eastAsia="宋体" w:cs="宋体"/>
          <w:color w:val="000000"/>
          <w:spacing w:val="0"/>
          <w:position w:val="0"/>
          <w:sz w:val="18"/>
          <w:shd w:val="clear" w:fill="F8F8F8"/>
        </w:rPr>
        <w:t>  </w:t>
      </w:r>
    </w:p>
    <w:p>
      <w:pPr>
        <w:widowControl w:val="0"/>
        <w:numPr>
          <w:ilvl w:val="0"/>
          <w:numId w:val="12"/>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XML</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2;</w:t>
      </w:r>
      <w:r>
        <w:rPr>
          <w:rFonts w:ascii="宋体" w:hAnsi="宋体" w:eastAsia="宋体" w:cs="宋体"/>
          <w:color w:val="000000"/>
          <w:spacing w:val="0"/>
          <w:position w:val="0"/>
          <w:sz w:val="18"/>
          <w:shd w:val="clear" w:fill="FFFFFF"/>
        </w:rPr>
        <w:t>  </w:t>
      </w:r>
    </w:p>
    <w:p>
      <w:pPr>
        <w:widowControl w:val="0"/>
        <w:numPr>
          <w:ilvl w:val="0"/>
          <w:numId w:val="12"/>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TEXT</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3;</w:t>
      </w:r>
      <w:r>
        <w:rPr>
          <w:rFonts w:ascii="宋体" w:hAnsi="宋体" w:eastAsia="宋体" w:cs="宋体"/>
          <w:color w:val="000000"/>
          <w:spacing w:val="0"/>
          <w:position w:val="0"/>
          <w:sz w:val="18"/>
          <w:shd w:val="clear" w:fill="F8F8F8"/>
        </w:rPr>
        <w:t>  </w:t>
      </w:r>
    </w:p>
    <w:p>
      <w:pPr>
        <w:widowControl w:val="0"/>
        <w:numPr>
          <w:ilvl w:val="0"/>
          <w:numId w:val="12"/>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0000"/>
          <w:spacing w:val="0"/>
          <w:position w:val="0"/>
          <w:sz w:val="18"/>
          <w:shd w:val="clear" w:fill="FFFFFF"/>
        </w:rPr>
        <w:t>}</w:t>
      </w:r>
      <w:r>
        <w:rPr>
          <w:rFonts w:ascii="宋体" w:hAnsi="宋体" w:eastAsia="宋体" w:cs="宋体"/>
          <w:color w:val="000000"/>
          <w:spacing w:val="0"/>
          <w:position w:val="0"/>
          <w:sz w:val="18"/>
          <w:shd w:val="clear" w:fill="FFFFFF"/>
        </w:rPr>
        <w:t>  </w:t>
      </w:r>
    </w:p>
    <w:p>
      <w:pPr>
        <w:widowControl w:val="0"/>
        <w:numPr>
          <w:ilvl w:val="0"/>
          <w:numId w:val="12"/>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p>
    <w:p>
      <w:pPr>
        <w:widowControl w:val="0"/>
        <w:numPr>
          <w:ilvl w:val="0"/>
          <w:numId w:val="12"/>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12"/>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服务器发送给客户端的命令</w:t>
      </w:r>
      <w:r>
        <w:rPr>
          <w:rFonts w:ascii="宋体" w:hAnsi="宋体" w:eastAsia="宋体" w:cs="宋体"/>
          <w:color w:val="000000"/>
          <w:spacing w:val="0"/>
          <w:position w:val="0"/>
          <w:sz w:val="18"/>
          <w:shd w:val="clear" w:fill="F8F8F8"/>
        </w:rPr>
        <w:t> </w:t>
      </w:r>
    </w:p>
    <w:p>
      <w:pPr>
        <w:widowControl w:val="0"/>
        <w:numPr>
          <w:ilvl w:val="0"/>
          <w:numId w:val="12"/>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12"/>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b/>
          <w:color w:val="006699"/>
          <w:spacing w:val="0"/>
          <w:position w:val="0"/>
          <w:sz w:val="18"/>
          <w:shd w:val="clear" w:fill="F8F8F8"/>
        </w:rPr>
        <w:t>struct</w:t>
      </w:r>
      <w:r>
        <w:rPr>
          <w:rFonts w:ascii="Consolas" w:hAnsi="Consolas" w:eastAsia="Consolas" w:cs="Consolas"/>
          <w:color w:val="000000"/>
          <w:spacing w:val="0"/>
          <w:position w:val="0"/>
          <w:sz w:val="18"/>
          <w:shd w:val="clear" w:fill="F8F8F8"/>
        </w:rPr>
        <w:t>  CommandMsg{  </w:t>
      </w:r>
    </w:p>
    <w:p>
      <w:pPr>
        <w:widowControl w:val="0"/>
        <w:numPr>
          <w:ilvl w:val="0"/>
          <w:numId w:val="12"/>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i64</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Num = 0  </w:t>
      </w:r>
    </w:p>
    <w:p>
      <w:pPr>
        <w:widowControl w:val="0"/>
        <w:numPr>
          <w:ilvl w:val="0"/>
          <w:numId w:val="12"/>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Body</w:t>
      </w:r>
      <w:r>
        <w:rPr>
          <w:rFonts w:ascii="宋体" w:hAnsi="宋体" w:eastAsia="宋体" w:cs="宋体"/>
          <w:color w:val="000000"/>
          <w:spacing w:val="0"/>
          <w:position w:val="0"/>
          <w:sz w:val="18"/>
          <w:shd w:val="clear" w:fill="F8F8F8"/>
        </w:rPr>
        <w:t>  </w:t>
      </w:r>
    </w:p>
    <w:p>
      <w:pPr>
        <w:widowControl w:val="0"/>
        <w:numPr>
          <w:ilvl w:val="0"/>
          <w:numId w:val="12"/>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3:</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CommandBodyType BodyType  </w:t>
      </w:r>
    </w:p>
    <w:p>
      <w:pPr>
        <w:widowControl w:val="0"/>
        <w:numPr>
          <w:ilvl w:val="0"/>
          <w:numId w:val="12"/>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4:</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cmdstr  </w:t>
      </w:r>
    </w:p>
    <w:p>
      <w:pPr>
        <w:widowControl w:val="0"/>
        <w:numPr>
          <w:ilvl w:val="0"/>
          <w:numId w:val="12"/>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5:</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Version</w:t>
      </w:r>
      <w:r>
        <w:rPr>
          <w:rFonts w:ascii="宋体" w:hAnsi="宋体" w:eastAsia="宋体" w:cs="宋体"/>
          <w:color w:val="000000"/>
          <w:spacing w:val="0"/>
          <w:position w:val="0"/>
          <w:sz w:val="18"/>
          <w:shd w:val="clear" w:fill="FFFFFF"/>
        </w:rPr>
        <w:t>  </w:t>
      </w:r>
    </w:p>
    <w:p>
      <w:pPr>
        <w:widowControl w:val="0"/>
        <w:numPr>
          <w:ilvl w:val="0"/>
          <w:numId w:val="12"/>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6:</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binary</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BodyBytes  </w:t>
      </w:r>
    </w:p>
    <w:p>
      <w:pPr>
        <w:widowControl w:val="0"/>
        <w:numPr>
          <w:ilvl w:val="0"/>
          <w:numId w:val="12"/>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7:</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i64</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TotalPackets  </w:t>
      </w:r>
    </w:p>
    <w:p>
      <w:pPr>
        <w:widowControl w:val="0"/>
        <w:numPr>
          <w:ilvl w:val="0"/>
          <w:numId w:val="12"/>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8:</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From</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由谁发出</w:t>
      </w:r>
      <w:r>
        <w:rPr>
          <w:rFonts w:ascii="宋体" w:hAnsi="宋体" w:eastAsia="宋体" w:cs="宋体"/>
          <w:color w:val="000000"/>
          <w:spacing w:val="0"/>
          <w:position w:val="0"/>
          <w:sz w:val="18"/>
          <w:shd w:val="clear" w:fill="F8F8F8"/>
        </w:rPr>
        <w:t>  </w:t>
      </w:r>
    </w:p>
    <w:p>
      <w:pPr>
        <w:widowControl w:val="0"/>
        <w:numPr>
          <w:ilvl w:val="0"/>
          <w:numId w:val="12"/>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9:</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Tos</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发送给谁</w:t>
      </w:r>
      <w:r>
        <w:rPr>
          <w:rFonts w:ascii="宋体" w:hAnsi="宋体" w:eastAsia="宋体" w:cs="宋体"/>
          <w:color w:val="000000"/>
          <w:spacing w:val="0"/>
          <w:position w:val="0"/>
          <w:sz w:val="18"/>
          <w:shd w:val="clear" w:fill="FFFFFF"/>
        </w:rPr>
        <w:t>  </w:t>
      </w:r>
    </w:p>
    <w:p>
      <w:pPr>
        <w:widowControl w:val="0"/>
        <w:numPr>
          <w:ilvl w:val="0"/>
          <w:numId w:val="12"/>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10:</w:t>
      </w:r>
      <w:r>
        <w:rPr>
          <w:rFonts w:ascii="宋体" w:hAnsi="宋体" w:eastAsia="宋体" w:cs="宋体"/>
          <w:color w:val="000000"/>
          <w:spacing w:val="0"/>
          <w:position w:val="0"/>
          <w:sz w:val="18"/>
          <w:shd w:val="clear" w:fill="F8F8F8"/>
        </w:rPr>
        <w:t> </w:t>
      </w:r>
      <w:r>
        <w:rPr>
          <w:rFonts w:ascii="Consolas" w:hAnsi="Consolas" w:eastAsia="Consolas" w:cs="Consolas"/>
          <w:b/>
          <w:color w:val="2E8B57"/>
          <w:spacing w:val="0"/>
          <w:position w:val="0"/>
          <w:sz w:val="18"/>
          <w:shd w:val="clear" w:fill="F8F8F8"/>
        </w:rPr>
        <w:t>bool</w:t>
      </w:r>
      <w:r>
        <w:rPr>
          <w:rFonts w:ascii="Consolas" w:hAnsi="Consolas" w:eastAsia="Consolas" w:cs="Consolas"/>
          <w:color w:val="000000"/>
          <w:spacing w:val="0"/>
          <w:position w:val="0"/>
          <w:sz w:val="18"/>
          <w:shd w:val="clear" w:fill="F8F8F8"/>
        </w:rPr>
        <w:t> IsNeedConfirm  </w:t>
      </w:r>
    </w:p>
    <w:p>
      <w:pPr>
        <w:widowControl w:val="0"/>
        <w:numPr>
          <w:ilvl w:val="0"/>
          <w:numId w:val="12"/>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11:</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map&lt;string,string&gt; ArgsDic  </w:t>
      </w:r>
    </w:p>
    <w:p>
      <w:pPr>
        <w:widowControl w:val="0"/>
        <w:numPr>
          <w:ilvl w:val="0"/>
          <w:numId w:val="12"/>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i64</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batch_num = 0  </w:t>
      </w:r>
    </w:p>
    <w:p>
      <w:pPr>
        <w:widowControl w:val="0"/>
        <w:numPr>
          <w:ilvl w:val="0"/>
          <w:numId w:val="12"/>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0000"/>
          <w:spacing w:val="0"/>
          <w:position w:val="0"/>
          <w:sz w:val="18"/>
          <w:shd w:val="clear" w:fill="FFFFFF"/>
        </w:rPr>
        <w:t>}</w:t>
      </w:r>
      <w:r>
        <w:rPr>
          <w:rFonts w:ascii="宋体" w:hAnsi="宋体" w:eastAsia="宋体" w:cs="宋体"/>
          <w:color w:val="000000"/>
          <w:spacing w:val="0"/>
          <w:position w:val="0"/>
          <w:sz w:val="18"/>
          <w:shd w:val="clear" w:fill="FFFFFF"/>
        </w:rPr>
        <w:t>  </w:t>
      </w:r>
    </w:p>
    <w:p>
      <w:pPr>
        <w:spacing w:before="0" w:after="0" w:line="240" w:lineRule="auto"/>
        <w:ind w:left="0" w:right="0" w:firstLine="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命令列表：命令名称不区分大小写</w:t>
      </w:r>
    </w:p>
    <w:p>
      <w:pPr>
        <w:numPr>
          <w:ilvl w:val="0"/>
          <w:numId w:val="13"/>
        </w:numPr>
        <w:spacing w:before="0" w:after="0" w:line="240" w:lineRule="auto"/>
        <w:ind w:left="840" w:right="0" w:hanging="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终端关机</w:t>
      </w:r>
      <w:r>
        <w:rPr>
          <w:rFonts w:ascii="等线" w:hAnsi="等线" w:eastAsia="等线" w:cs="等线"/>
          <w:color w:val="auto"/>
          <w:spacing w:val="0"/>
          <w:position w:val="0"/>
          <w:sz w:val="21"/>
          <w:shd w:val="clear" w:fill="auto"/>
        </w:rPr>
        <w:t>(shutdown)</w:t>
      </w:r>
    </w:p>
    <w:p>
      <w:pPr>
        <w:numPr>
          <w:ilvl w:val="0"/>
          <w:numId w:val="13"/>
        </w:numPr>
        <w:spacing w:before="0" w:after="0" w:line="240" w:lineRule="auto"/>
        <w:ind w:left="840" w:right="0" w:hanging="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终端重启</w:t>
      </w:r>
      <w:r>
        <w:rPr>
          <w:rFonts w:ascii="等线" w:hAnsi="等线" w:eastAsia="等线" w:cs="等线"/>
          <w:color w:val="auto"/>
          <w:spacing w:val="0"/>
          <w:position w:val="0"/>
          <w:sz w:val="21"/>
          <w:shd w:val="clear" w:fill="auto"/>
        </w:rPr>
        <w:t>(restart)</w:t>
      </w:r>
    </w:p>
    <w:p>
      <w:pPr>
        <w:numPr>
          <w:ilvl w:val="0"/>
          <w:numId w:val="13"/>
        </w:numPr>
        <w:spacing w:before="0" w:after="0" w:line="240" w:lineRule="auto"/>
        <w:ind w:left="840" w:right="0" w:hanging="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更新配置</w:t>
      </w:r>
      <w:r>
        <w:rPr>
          <w:rFonts w:ascii="等线" w:hAnsi="等线" w:eastAsia="等线" w:cs="等线"/>
          <w:color w:val="auto"/>
          <w:spacing w:val="0"/>
          <w:position w:val="0"/>
          <w:sz w:val="21"/>
          <w:shd w:val="clear" w:fill="auto"/>
        </w:rPr>
        <w:t>(update_config)</w:t>
      </w:r>
    </w:p>
    <w:p>
      <w:pPr>
        <w:numPr>
          <w:ilvl w:val="0"/>
          <w:numId w:val="13"/>
        </w:numPr>
        <w:spacing w:before="0" w:after="0" w:line="240" w:lineRule="auto"/>
        <w:ind w:left="840" w:right="0" w:hanging="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升级终端程序</w:t>
      </w:r>
      <w:r>
        <w:rPr>
          <w:rFonts w:ascii="等线" w:hAnsi="等线" w:eastAsia="等线" w:cs="等线"/>
          <w:color w:val="auto"/>
          <w:spacing w:val="0"/>
          <w:position w:val="0"/>
          <w:sz w:val="21"/>
          <w:shd w:val="clear" w:fill="auto"/>
        </w:rPr>
        <w:t>(update_soft)</w:t>
      </w:r>
      <w:r>
        <w:rPr>
          <w:rFonts w:ascii="宋体" w:hAnsi="宋体" w:eastAsia="宋体" w:cs="宋体"/>
          <w:color w:val="auto"/>
          <w:spacing w:val="0"/>
          <w:position w:val="0"/>
          <w:sz w:val="21"/>
          <w:shd w:val="clear" w:fill="auto"/>
        </w:rPr>
        <w:t>：</w:t>
      </w:r>
    </w:p>
    <w:p>
      <w:pPr>
        <w:spacing w:before="0" w:after="0" w:line="240" w:lineRule="auto"/>
        <w:ind w:left="840" w:right="0" w:firstLine="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命令参数</w:t>
      </w:r>
      <w:r>
        <w:rPr>
          <w:rFonts w:ascii="等线" w:hAnsi="等线" w:eastAsia="等线" w:cs="等线"/>
          <w:color w:val="auto"/>
          <w:spacing w:val="0"/>
          <w:position w:val="0"/>
          <w:sz w:val="21"/>
          <w:shd w:val="clear" w:fill="auto"/>
        </w:rPr>
        <w:t>ArgsDic: “file_name”= “x86_windows_2.2.2.0.zip”</w:t>
      </w:r>
    </w:p>
    <w:p>
      <w:pPr>
        <w:numPr>
          <w:ilvl w:val="0"/>
          <w:numId w:val="14"/>
        </w:numPr>
        <w:spacing w:before="0" w:after="0" w:line="240" w:lineRule="auto"/>
        <w:ind w:left="840" w:right="0" w:hanging="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上传日志</w:t>
      </w:r>
      <w:r>
        <w:rPr>
          <w:rFonts w:ascii="等线" w:hAnsi="等线" w:eastAsia="等线" w:cs="等线"/>
          <w:color w:val="auto"/>
          <w:spacing w:val="0"/>
          <w:position w:val="0"/>
          <w:sz w:val="21"/>
          <w:shd w:val="clear" w:fill="auto"/>
        </w:rPr>
        <w:t>(upload_log):</w:t>
      </w:r>
    </w:p>
    <w:p>
      <w:pPr>
        <w:spacing w:before="0" w:after="0" w:line="240" w:lineRule="auto"/>
        <w:ind w:left="840" w:right="0" w:firstLine="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命令参数</w:t>
      </w:r>
      <w:r>
        <w:rPr>
          <w:rFonts w:ascii="等线" w:hAnsi="等线" w:eastAsia="等线" w:cs="等线"/>
          <w:color w:val="auto"/>
          <w:spacing w:val="0"/>
          <w:position w:val="0"/>
          <w:sz w:val="21"/>
          <w:shd w:val="clear" w:fill="auto"/>
        </w:rPr>
        <w:t xml:space="preserve">ArgsDic: </w:t>
      </w:r>
    </w:p>
    <w:p>
      <w:pPr>
        <w:spacing w:before="0" w:after="0" w:line="240" w:lineRule="auto"/>
        <w:ind w:left="1260" w:right="0" w:firstLine="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w:t>
      </w:r>
      <w:r>
        <w:rPr>
          <w:rFonts w:ascii="等线" w:hAnsi="等线" w:eastAsia="等线" w:cs="等线"/>
          <w:color w:val="auto"/>
          <w:spacing w:val="0"/>
          <w:position w:val="0"/>
          <w:sz w:val="21"/>
          <w:shd w:val="clear" w:fill="auto"/>
        </w:rPr>
        <w:t xml:space="preserve">start_time”= “2015-05-01” </w:t>
      </w:r>
    </w:p>
    <w:p>
      <w:pPr>
        <w:spacing w:before="0" w:after="0" w:line="240" w:lineRule="auto"/>
        <w:ind w:left="1260" w:right="0" w:firstLine="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w:t>
      </w:r>
      <w:r>
        <w:rPr>
          <w:rFonts w:ascii="等线" w:hAnsi="等线" w:eastAsia="等线" w:cs="等线"/>
          <w:color w:val="auto"/>
          <w:spacing w:val="0"/>
          <w:position w:val="0"/>
          <w:sz w:val="21"/>
          <w:shd w:val="clear" w:fill="auto"/>
        </w:rPr>
        <w:t>end_time”= “2015-05-02”</w:t>
      </w:r>
    </w:p>
    <w:p>
      <w:pPr>
        <w:numPr>
          <w:ilvl w:val="0"/>
          <w:numId w:val="15"/>
        </w:numPr>
        <w:spacing w:before="0" w:after="0" w:line="240" w:lineRule="auto"/>
        <w:ind w:left="840" w:right="0" w:hanging="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桌面关闭推送</w:t>
      </w:r>
      <w:r>
        <w:rPr>
          <w:rFonts w:ascii="等线" w:hAnsi="等线" w:eastAsia="等线" w:cs="等线"/>
          <w:color w:val="auto"/>
          <w:spacing w:val="0"/>
          <w:position w:val="0"/>
          <w:sz w:val="21"/>
          <w:shd w:val="clear" w:fill="auto"/>
        </w:rPr>
        <w:t>(vm_shutdown):</w:t>
      </w:r>
    </w:p>
    <w:p>
      <w:pPr>
        <w:spacing w:before="0" w:after="0" w:line="240" w:lineRule="auto"/>
        <w:ind w:left="840" w:right="0" w:firstLine="420"/>
        <w:jc w:val="both"/>
        <w:rPr>
          <w:rFonts w:ascii="Consolas" w:hAnsi="Consolas" w:eastAsia="Consolas" w:cs="Consolas"/>
          <w:color w:val="000000"/>
          <w:spacing w:val="0"/>
          <w:position w:val="0"/>
          <w:sz w:val="18"/>
          <w:shd w:val="clear" w:fill="auto"/>
        </w:rPr>
      </w:pPr>
      <w:r>
        <w:rPr>
          <w:rFonts w:ascii="宋体" w:hAnsi="宋体" w:eastAsia="宋体" w:cs="宋体"/>
          <w:color w:val="auto"/>
          <w:spacing w:val="0"/>
          <w:position w:val="0"/>
          <w:sz w:val="21"/>
          <w:shd w:val="clear" w:fill="auto"/>
        </w:rPr>
        <w:t>参数类型</w:t>
      </w:r>
      <w:r>
        <w:rPr>
          <w:rFonts w:ascii="等线" w:hAnsi="等线" w:eastAsia="等线" w:cs="等线"/>
          <w:color w:val="auto"/>
          <w:spacing w:val="0"/>
          <w:position w:val="0"/>
          <w:sz w:val="21"/>
          <w:shd w:val="clear" w:fill="auto"/>
        </w:rPr>
        <w:t>josn(utf-8</w:t>
      </w:r>
      <w:r>
        <w:rPr>
          <w:rFonts w:ascii="宋体" w:hAnsi="宋体" w:eastAsia="宋体" w:cs="宋体"/>
          <w:color w:val="auto"/>
          <w:spacing w:val="0"/>
          <w:position w:val="0"/>
          <w:sz w:val="21"/>
          <w:shd w:val="clear" w:fill="auto"/>
        </w:rPr>
        <w:t>编码</w:t>
      </w:r>
      <w:r>
        <w:rPr>
          <w:rFonts w:ascii="等线" w:hAnsi="等线" w:eastAsia="等线" w:cs="等线"/>
          <w:color w:val="auto"/>
          <w:spacing w:val="0"/>
          <w:position w:val="0"/>
          <w:sz w:val="21"/>
          <w:shd w:val="clear" w:fill="auto"/>
        </w:rPr>
        <w:t xml:space="preserve">), </w:t>
      </w:r>
      <w:r>
        <w:rPr>
          <w:rFonts w:ascii="宋体" w:hAnsi="宋体" w:eastAsia="宋体" w:cs="宋体"/>
          <w:color w:val="auto"/>
          <w:spacing w:val="0"/>
          <w:position w:val="0"/>
          <w:sz w:val="21"/>
          <w:shd w:val="clear" w:fill="auto"/>
        </w:rPr>
        <w:t>推送</w:t>
      </w:r>
      <w:r>
        <w:rPr>
          <w:rFonts w:ascii="等线" w:hAnsi="等线" w:eastAsia="等线" w:cs="等线"/>
          <w:color w:val="auto"/>
          <w:spacing w:val="0"/>
          <w:position w:val="0"/>
          <w:sz w:val="21"/>
          <w:shd w:val="clear" w:fill="auto"/>
        </w:rPr>
        <w:t>list&lt;</w:t>
      </w:r>
      <w:r>
        <w:rPr>
          <w:rFonts w:ascii="Consolas" w:hAnsi="Consolas" w:eastAsia="Consolas" w:cs="Consolas"/>
          <w:color w:val="000000"/>
          <w:spacing w:val="0"/>
          <w:position w:val="0"/>
          <w:sz w:val="18"/>
          <w:shd w:val="clear" w:fill="auto"/>
        </w:rPr>
        <w:t>DesktopInfo&gt;</w:t>
      </w:r>
      <w:r>
        <w:rPr>
          <w:rFonts w:ascii="宋体" w:hAnsi="宋体" w:eastAsia="宋体" w:cs="宋体"/>
          <w:color w:val="000000"/>
          <w:spacing w:val="0"/>
          <w:position w:val="0"/>
          <w:sz w:val="18"/>
          <w:shd w:val="clear" w:fill="auto"/>
        </w:rPr>
        <w:t>数据</w:t>
      </w:r>
    </w:p>
    <w:p>
      <w:pPr>
        <w:numPr>
          <w:ilvl w:val="0"/>
          <w:numId w:val="16"/>
        </w:numPr>
        <w:spacing w:before="0" w:after="0" w:line="240" w:lineRule="auto"/>
        <w:ind w:left="840" w:right="0" w:hanging="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终端</w:t>
      </w:r>
      <w:r>
        <w:rPr>
          <w:rFonts w:ascii="等线" w:hAnsi="等线" w:eastAsia="等线" w:cs="等线"/>
          <w:color w:val="auto"/>
          <w:spacing w:val="0"/>
          <w:position w:val="0"/>
          <w:sz w:val="21"/>
          <w:shd w:val="clear" w:fill="auto"/>
        </w:rPr>
        <w:t>IP</w:t>
      </w:r>
      <w:r>
        <w:rPr>
          <w:rFonts w:ascii="宋体" w:hAnsi="宋体" w:eastAsia="宋体" w:cs="宋体"/>
          <w:color w:val="auto"/>
          <w:spacing w:val="0"/>
          <w:position w:val="0"/>
          <w:sz w:val="21"/>
          <w:shd w:val="clear" w:fill="auto"/>
        </w:rPr>
        <w:t>更新</w:t>
      </w:r>
      <w:r>
        <w:rPr>
          <w:rFonts w:ascii="等线" w:hAnsi="等线" w:eastAsia="等线" w:cs="等线"/>
          <w:color w:val="auto"/>
          <w:spacing w:val="0"/>
          <w:position w:val="0"/>
          <w:sz w:val="21"/>
          <w:shd w:val="clear" w:fill="auto"/>
        </w:rPr>
        <w:t>(update_ip)</w:t>
      </w:r>
      <w:r>
        <w:rPr>
          <w:rFonts w:ascii="宋体" w:hAnsi="宋体" w:eastAsia="宋体" w:cs="宋体"/>
          <w:color w:val="auto"/>
          <w:spacing w:val="0"/>
          <w:position w:val="0"/>
          <w:sz w:val="21"/>
          <w:shd w:val="clear" w:fill="auto"/>
        </w:rPr>
        <w:t>：</w:t>
      </w:r>
    </w:p>
    <w:p>
      <w:pPr>
        <w:spacing w:before="0" w:after="0" w:line="240" w:lineRule="auto"/>
        <w:ind w:left="840" w:right="0" w:firstLine="420"/>
        <w:jc w:val="both"/>
        <w:rPr>
          <w:rFonts w:ascii="Consolas" w:hAnsi="Consolas" w:eastAsia="Consolas" w:cs="Consolas"/>
          <w:color w:val="000000"/>
          <w:spacing w:val="0"/>
          <w:position w:val="0"/>
          <w:sz w:val="18"/>
          <w:shd w:val="clear" w:fill="auto"/>
        </w:rPr>
      </w:pPr>
      <w:r>
        <w:rPr>
          <w:rFonts w:ascii="宋体" w:hAnsi="宋体" w:eastAsia="宋体" w:cs="宋体"/>
          <w:color w:val="auto"/>
          <w:spacing w:val="0"/>
          <w:position w:val="0"/>
          <w:sz w:val="21"/>
          <w:shd w:val="clear" w:fill="auto"/>
        </w:rPr>
        <w:t>参数类型</w:t>
      </w:r>
      <w:r>
        <w:rPr>
          <w:rFonts w:ascii="等线" w:hAnsi="等线" w:eastAsia="等线" w:cs="等线"/>
          <w:color w:val="auto"/>
          <w:spacing w:val="0"/>
          <w:position w:val="0"/>
          <w:sz w:val="21"/>
          <w:shd w:val="clear" w:fill="auto"/>
        </w:rPr>
        <w:t>josn(utf-8</w:t>
      </w:r>
      <w:r>
        <w:rPr>
          <w:rFonts w:ascii="宋体" w:hAnsi="宋体" w:eastAsia="宋体" w:cs="宋体"/>
          <w:color w:val="auto"/>
          <w:spacing w:val="0"/>
          <w:position w:val="0"/>
          <w:sz w:val="21"/>
          <w:shd w:val="clear" w:fill="auto"/>
        </w:rPr>
        <w:t>编码</w:t>
      </w:r>
      <w:r>
        <w:rPr>
          <w:rFonts w:ascii="等线" w:hAnsi="等线" w:eastAsia="等线" w:cs="等线"/>
          <w:color w:val="auto"/>
          <w:spacing w:val="0"/>
          <w:position w:val="0"/>
          <w:sz w:val="21"/>
          <w:shd w:val="clear" w:fill="auto"/>
        </w:rPr>
        <w:t xml:space="preserve">), </w:t>
      </w:r>
      <w:r>
        <w:rPr>
          <w:rFonts w:ascii="宋体" w:hAnsi="宋体" w:eastAsia="宋体" w:cs="宋体"/>
          <w:color w:val="auto"/>
          <w:spacing w:val="0"/>
          <w:position w:val="0"/>
          <w:sz w:val="21"/>
          <w:shd w:val="clear" w:fill="auto"/>
        </w:rPr>
        <w:t>推送</w:t>
      </w:r>
      <w:r>
        <w:rPr>
          <w:rFonts w:ascii="等线" w:hAnsi="等线" w:eastAsia="等线" w:cs="等线"/>
          <w:color w:val="auto"/>
          <w:spacing w:val="0"/>
          <w:position w:val="0"/>
          <w:sz w:val="21"/>
          <w:shd w:val="clear" w:fill="auto"/>
        </w:rPr>
        <w:t>IPInfo</w:t>
      </w:r>
      <w:r>
        <w:rPr>
          <w:rFonts w:ascii="宋体" w:hAnsi="宋体" w:eastAsia="宋体" w:cs="宋体"/>
          <w:color w:val="000000"/>
          <w:spacing w:val="0"/>
          <w:position w:val="0"/>
          <w:sz w:val="18"/>
          <w:shd w:val="clear" w:fill="auto"/>
        </w:rPr>
        <w:t>数据</w:t>
      </w:r>
    </w:p>
    <w:p>
      <w:pPr>
        <w:numPr>
          <w:ilvl w:val="0"/>
          <w:numId w:val="17"/>
        </w:numPr>
        <w:spacing w:before="0" w:after="0" w:line="240" w:lineRule="auto"/>
        <w:ind w:left="840" w:right="0" w:hanging="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排序</w:t>
      </w:r>
      <w:r>
        <w:rPr>
          <w:rFonts w:ascii="等线" w:hAnsi="等线" w:eastAsia="等线" w:cs="等线"/>
          <w:color w:val="auto"/>
          <w:spacing w:val="0"/>
          <w:position w:val="0"/>
          <w:sz w:val="21"/>
          <w:shd w:val="clear" w:fill="auto"/>
        </w:rPr>
        <w:t>(order):</w:t>
      </w:r>
    </w:p>
    <w:p>
      <w:pPr>
        <w:spacing w:before="0" w:after="0" w:line="240" w:lineRule="auto"/>
        <w:ind w:left="0" w:right="0" w:firstLine="420"/>
        <w:jc w:val="both"/>
        <w:rPr>
          <w:rFonts w:ascii="等线" w:hAnsi="等线" w:eastAsia="等线" w:cs="等线"/>
          <w:color w:val="auto"/>
          <w:spacing w:val="0"/>
          <w:position w:val="0"/>
          <w:sz w:val="21"/>
          <w:shd w:val="clear" w:fill="auto"/>
        </w:rPr>
      </w:pPr>
      <w:r>
        <w:rPr>
          <w:rFonts w:ascii="等线" w:hAnsi="等线" w:eastAsia="等线" w:cs="等线"/>
          <w:color w:val="auto"/>
          <w:spacing w:val="0"/>
          <w:position w:val="0"/>
          <w:sz w:val="21"/>
          <w:shd w:val="clear" w:fill="auto"/>
        </w:rPr>
        <w:tab/>
      </w:r>
      <w:r>
        <w:rPr>
          <w:rFonts w:ascii="等线" w:hAnsi="等线" w:eastAsia="等线" w:cs="等线"/>
          <w:color w:val="auto"/>
          <w:spacing w:val="0"/>
          <w:position w:val="0"/>
          <w:sz w:val="21"/>
          <w:shd w:val="clear" w:fill="auto"/>
        </w:rPr>
        <w:tab/>
      </w:r>
      <w:r>
        <w:rPr>
          <w:rFonts w:ascii="宋体" w:hAnsi="宋体" w:eastAsia="宋体" w:cs="宋体"/>
          <w:color w:val="auto"/>
          <w:spacing w:val="0"/>
          <w:position w:val="0"/>
          <w:sz w:val="21"/>
          <w:shd w:val="clear" w:fill="auto"/>
        </w:rPr>
        <w:t>命令批次号：“</w:t>
      </w:r>
      <w:r>
        <w:rPr>
          <w:rFonts w:ascii="等线" w:hAnsi="等线" w:eastAsia="等线" w:cs="等线"/>
          <w:color w:val="auto"/>
          <w:spacing w:val="0"/>
          <w:position w:val="0"/>
          <w:sz w:val="21"/>
          <w:shd w:val="clear" w:fill="auto"/>
        </w:rPr>
        <w:t>batch_num”= 11</w:t>
      </w:r>
    </w:p>
    <w:p>
      <w:pPr>
        <w:spacing w:before="0" w:after="0" w:line="240" w:lineRule="auto"/>
        <w:ind w:left="840" w:right="0" w:firstLine="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命令参数</w:t>
      </w:r>
      <w:r>
        <w:rPr>
          <w:rFonts w:ascii="等线" w:hAnsi="等线" w:eastAsia="等线" w:cs="等线"/>
          <w:color w:val="auto"/>
          <w:spacing w:val="0"/>
          <w:position w:val="0"/>
          <w:sz w:val="21"/>
          <w:shd w:val="clear" w:fill="auto"/>
        </w:rPr>
        <w:t>ArgsDic</w:t>
      </w:r>
      <w:r>
        <w:rPr>
          <w:rFonts w:ascii="宋体" w:hAnsi="宋体" w:eastAsia="宋体" w:cs="宋体"/>
          <w:color w:val="auto"/>
          <w:spacing w:val="0"/>
          <w:position w:val="0"/>
          <w:sz w:val="21"/>
          <w:shd w:val="clear" w:fill="auto"/>
        </w:rPr>
        <w:t>：“</w:t>
      </w:r>
      <w:r>
        <w:rPr>
          <w:rFonts w:ascii="等线" w:hAnsi="等线" w:eastAsia="等线" w:cs="等线"/>
          <w:color w:val="auto"/>
          <w:spacing w:val="0"/>
          <w:position w:val="0"/>
          <w:sz w:val="21"/>
          <w:shd w:val="clear" w:fill="auto"/>
        </w:rPr>
        <w:t>terminal_id”= “10”</w:t>
      </w:r>
    </w:p>
    <w:p>
      <w:pPr>
        <w:spacing w:before="0" w:after="0" w:line="240" w:lineRule="auto"/>
        <w:ind w:left="840" w:right="0" w:firstLine="420"/>
        <w:jc w:val="both"/>
        <w:rPr>
          <w:rFonts w:ascii="等线" w:hAnsi="等线" w:eastAsia="等线" w:cs="等线"/>
          <w:color w:val="auto"/>
          <w:spacing w:val="0"/>
          <w:position w:val="0"/>
          <w:sz w:val="21"/>
          <w:shd w:val="clear" w:fill="auto"/>
        </w:rPr>
      </w:pPr>
      <w:r>
        <w:rPr>
          <w:rFonts w:ascii="等线" w:hAnsi="等线" w:eastAsia="等线" w:cs="等线"/>
          <w:color w:val="auto"/>
          <w:spacing w:val="0"/>
          <w:position w:val="0"/>
          <w:sz w:val="21"/>
          <w:shd w:val="clear" w:fill="auto"/>
        </w:rPr>
        <w:tab/>
      </w:r>
      <w:r>
        <w:rPr>
          <w:rFonts w:ascii="宋体" w:hAnsi="宋体" w:eastAsia="宋体" w:cs="宋体"/>
          <w:color w:val="auto"/>
          <w:spacing w:val="0"/>
          <w:position w:val="0"/>
          <w:sz w:val="21"/>
          <w:shd w:val="clear" w:fill="auto"/>
        </w:rPr>
        <w:t>当“</w:t>
      </w:r>
      <w:r>
        <w:rPr>
          <w:rFonts w:ascii="等线" w:hAnsi="等线" w:eastAsia="等线" w:cs="等线"/>
          <w:color w:val="auto"/>
          <w:spacing w:val="0"/>
          <w:position w:val="0"/>
          <w:sz w:val="21"/>
          <w:shd w:val="clear" w:fill="auto"/>
        </w:rPr>
        <w:t>terminal_id”= “-1”</w:t>
      </w:r>
      <w:r>
        <w:rPr>
          <w:rFonts w:ascii="宋体" w:hAnsi="宋体" w:eastAsia="宋体" w:cs="宋体"/>
          <w:color w:val="auto"/>
          <w:spacing w:val="0"/>
          <w:position w:val="0"/>
          <w:sz w:val="21"/>
          <w:shd w:val="clear" w:fill="auto"/>
        </w:rPr>
        <w:t>的时候表示排序取消</w:t>
      </w:r>
    </w:p>
    <w:p>
      <w:pPr>
        <w:numPr>
          <w:ilvl w:val="0"/>
          <w:numId w:val="18"/>
        </w:numPr>
        <w:spacing w:before="0" w:after="0" w:line="240" w:lineRule="auto"/>
        <w:ind w:left="840" w:right="0" w:hanging="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用户注销通知</w:t>
      </w:r>
      <w:r>
        <w:rPr>
          <w:rFonts w:ascii="等线" w:hAnsi="等线" w:eastAsia="等线" w:cs="等线"/>
          <w:color w:val="auto"/>
          <w:spacing w:val="0"/>
          <w:position w:val="0"/>
          <w:sz w:val="21"/>
          <w:shd w:val="clear" w:fill="auto"/>
        </w:rPr>
        <w:t>(user_logout)</w:t>
      </w:r>
    </w:p>
    <w:p>
      <w:pPr>
        <w:spacing w:before="0" w:after="0" w:line="240" w:lineRule="auto"/>
        <w:ind w:left="0" w:right="0" w:firstLine="0"/>
        <w:jc w:val="both"/>
        <w:rPr>
          <w:rFonts w:ascii="等线" w:hAnsi="等线" w:eastAsia="等线" w:cs="等线"/>
          <w:color w:val="auto"/>
          <w:spacing w:val="0"/>
          <w:position w:val="0"/>
          <w:sz w:val="21"/>
          <w:shd w:val="clear" w:fill="auto"/>
        </w:rPr>
      </w:pPr>
    </w:p>
    <w:p>
      <w:pPr>
        <w:spacing w:before="0" w:after="0" w:line="240" w:lineRule="auto"/>
        <w:ind w:left="0" w:right="0" w:firstLine="0"/>
        <w:jc w:val="both"/>
        <w:rPr>
          <w:rFonts w:ascii="等线" w:hAnsi="等线" w:eastAsia="等线" w:cs="等线"/>
          <w:color w:val="auto"/>
          <w:spacing w:val="0"/>
          <w:position w:val="0"/>
          <w:sz w:val="21"/>
          <w:shd w:val="clear" w:fill="auto"/>
        </w:rPr>
      </w:pPr>
      <w:r>
        <w:rPr>
          <w:rFonts w:ascii="宋体" w:hAnsi="宋体" w:eastAsia="宋体" w:cs="宋体"/>
          <w:color w:val="FF0000"/>
          <w:spacing w:val="0"/>
          <w:position w:val="0"/>
          <w:sz w:val="21"/>
          <w:shd w:val="clear" w:fill="auto"/>
        </w:rPr>
        <w:t>根据终端程序需求修改</w:t>
      </w:r>
      <w:r>
        <w:rPr>
          <w:rFonts w:ascii="宋体" w:hAnsi="宋体" w:eastAsia="宋体" w:cs="宋体"/>
          <w:color w:val="auto"/>
          <w:spacing w:val="0"/>
          <w:position w:val="0"/>
          <w:sz w:val="21"/>
          <w:shd w:val="clear" w:fill="auto"/>
        </w:rPr>
        <w:t>：发送给终端的命令格式如下</w:t>
      </w:r>
    </w:p>
    <w:p>
      <w:pPr>
        <w:spacing w:before="0" w:after="0" w:line="240" w:lineRule="auto"/>
        <w:ind w:left="0" w:right="0" w:firstLine="0"/>
        <w:jc w:val="both"/>
        <w:rPr>
          <w:rFonts w:ascii="Consolas" w:hAnsi="Consolas" w:eastAsia="Consolas" w:cs="Consolas"/>
          <w:color w:val="000000"/>
          <w:spacing w:val="0"/>
          <w:position w:val="0"/>
          <w:sz w:val="18"/>
          <w:shd w:val="clear" w:fill="auto"/>
        </w:rPr>
      </w:pPr>
      <w:r>
        <w:rPr>
          <w:rFonts w:ascii="等线" w:hAnsi="等线" w:eastAsia="等线" w:cs="等线"/>
          <w:color w:val="auto"/>
          <w:spacing w:val="0"/>
          <w:position w:val="0"/>
          <w:sz w:val="21"/>
          <w:shd w:val="clear" w:fill="auto"/>
        </w:rPr>
        <w:tab/>
      </w:r>
      <w:r>
        <w:rPr>
          <w:rFonts w:ascii="Consolas" w:hAnsi="Consolas" w:eastAsia="Consolas" w:cs="Consolas"/>
          <w:color w:val="000000"/>
          <w:spacing w:val="0"/>
          <w:position w:val="0"/>
          <w:sz w:val="18"/>
          <w:shd w:val="clear" w:fill="auto"/>
        </w:rPr>
        <w:t>BodyType</w:t>
      </w:r>
      <w:r>
        <w:rPr>
          <w:rFonts w:ascii="宋体" w:hAnsi="宋体" w:eastAsia="宋体" w:cs="宋体"/>
          <w:color w:val="000000"/>
          <w:spacing w:val="0"/>
          <w:position w:val="0"/>
          <w:sz w:val="18"/>
          <w:shd w:val="clear" w:fill="auto"/>
        </w:rPr>
        <w:t>：固定为</w:t>
      </w:r>
      <w:r>
        <w:rPr>
          <w:rFonts w:ascii="Consolas" w:hAnsi="Consolas" w:eastAsia="Consolas" w:cs="Consolas"/>
          <w:color w:val="000000"/>
          <w:spacing w:val="0"/>
          <w:position w:val="0"/>
          <w:sz w:val="18"/>
          <w:shd w:val="clear" w:fill="auto"/>
        </w:rPr>
        <w:t>CommandBodyType.TEXT</w:t>
      </w:r>
    </w:p>
    <w:p>
      <w:pPr>
        <w:spacing w:before="0" w:after="0" w:line="240" w:lineRule="auto"/>
        <w:ind w:left="0" w:right="0" w:firstLine="0"/>
        <w:jc w:val="both"/>
        <w:rPr>
          <w:rFonts w:ascii="等线" w:hAnsi="等线" w:eastAsia="等线" w:cs="等线"/>
          <w:color w:val="auto"/>
          <w:spacing w:val="0"/>
          <w:position w:val="0"/>
          <w:sz w:val="21"/>
          <w:shd w:val="clear" w:fill="auto"/>
        </w:rPr>
      </w:pPr>
      <w:r>
        <w:rPr>
          <w:rFonts w:ascii="Consolas" w:hAnsi="Consolas" w:eastAsia="Consolas" w:cs="Consolas"/>
          <w:color w:val="000000"/>
          <w:spacing w:val="0"/>
          <w:position w:val="0"/>
          <w:sz w:val="18"/>
          <w:shd w:val="clear" w:fill="auto"/>
        </w:rPr>
        <w:tab/>
      </w:r>
      <w:r>
        <w:rPr>
          <w:rFonts w:ascii="Consolas" w:hAnsi="Consolas" w:eastAsia="Consolas" w:cs="Consolas"/>
          <w:color w:val="000000"/>
          <w:spacing w:val="0"/>
          <w:position w:val="0"/>
          <w:sz w:val="18"/>
          <w:shd w:val="clear" w:fill="auto"/>
        </w:rPr>
        <w:t>Body:</w:t>
      </w:r>
      <w:r>
        <w:rPr>
          <w:rFonts w:ascii="宋体" w:hAnsi="宋体" w:eastAsia="宋体" w:cs="宋体"/>
          <w:color w:val="000000"/>
          <w:spacing w:val="0"/>
          <w:position w:val="0"/>
          <w:sz w:val="18"/>
          <w:shd w:val="clear" w:fill="auto"/>
        </w:rPr>
        <w:t>固定为</w:t>
      </w:r>
      <w:r>
        <w:rPr>
          <w:rFonts w:ascii="Consolas" w:hAnsi="Consolas" w:eastAsia="Consolas" w:cs="Consolas"/>
          <w:color w:val="000000"/>
          <w:spacing w:val="0"/>
          <w:position w:val="0"/>
          <w:sz w:val="18"/>
          <w:shd w:val="clear" w:fill="auto"/>
        </w:rPr>
        <w:t xml:space="preserve"> “Command:{cmd}|{json_body}” </w:t>
      </w:r>
    </w:p>
    <w:p>
      <w:pPr>
        <w:keepNext/>
        <w:keepLines/>
        <w:numPr>
          <w:ilvl w:val="0"/>
          <w:numId w:val="19"/>
        </w:numPr>
        <w:spacing w:before="260" w:after="260" w:line="416" w:lineRule="auto"/>
        <w:ind w:left="420" w:right="0" w:hanging="420"/>
        <w:jc w:val="both"/>
        <w:rPr>
          <w:rFonts w:ascii="等线" w:hAnsi="等线" w:eastAsia="等线" w:cs="等线"/>
          <w:b/>
          <w:color w:val="auto"/>
          <w:spacing w:val="0"/>
          <w:position w:val="0"/>
          <w:sz w:val="32"/>
          <w:shd w:val="clear" w:fill="auto"/>
        </w:rPr>
      </w:pPr>
      <w:r>
        <w:rPr>
          <w:rFonts w:ascii="宋体" w:hAnsi="宋体" w:eastAsia="宋体" w:cs="宋体"/>
          <w:b/>
          <w:color w:val="auto"/>
          <w:spacing w:val="0"/>
          <w:position w:val="0"/>
          <w:sz w:val="32"/>
          <w:shd w:val="clear" w:fill="auto"/>
        </w:rPr>
        <w:t>终端程序升级全流程</w:t>
      </w:r>
      <w:r>
        <w:rPr>
          <w:rFonts w:ascii="等线" w:hAnsi="等线" w:eastAsia="等线" w:cs="等线"/>
          <w:b/>
          <w:color w:val="auto"/>
          <w:spacing w:val="0"/>
          <w:position w:val="0"/>
          <w:sz w:val="32"/>
          <w:shd w:val="clear" w:fill="auto"/>
        </w:rPr>
        <w:t>(</w:t>
      </w:r>
      <w:r>
        <w:rPr>
          <w:rFonts w:ascii="宋体" w:hAnsi="宋体" w:eastAsia="宋体" w:cs="宋体"/>
          <w:b/>
          <w:color w:val="auto"/>
          <w:spacing w:val="0"/>
          <w:position w:val="0"/>
          <w:sz w:val="32"/>
          <w:shd w:val="clear" w:fill="auto"/>
        </w:rPr>
        <w:t>不考虑离线升级</w:t>
      </w:r>
      <w:r>
        <w:rPr>
          <w:rFonts w:ascii="等线" w:hAnsi="等线" w:eastAsia="等线" w:cs="等线"/>
          <w:b/>
          <w:color w:val="auto"/>
          <w:spacing w:val="0"/>
          <w:position w:val="0"/>
          <w:sz w:val="32"/>
          <w:shd w:val="clear" w:fill="auto"/>
        </w:rPr>
        <w:t>)</w:t>
      </w:r>
    </w:p>
    <w:p>
      <w:pPr>
        <w:numPr>
          <w:ilvl w:val="0"/>
          <w:numId w:val="19"/>
        </w:numPr>
        <w:spacing w:before="0" w:after="0" w:line="240" w:lineRule="auto"/>
        <w:ind w:left="840" w:right="0" w:hanging="420"/>
        <w:jc w:val="left"/>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服务器端直接发送更新指令</w:t>
      </w:r>
      <w:r>
        <w:rPr>
          <w:rFonts w:ascii="等线" w:hAnsi="等线" w:eastAsia="等线" w:cs="等线"/>
          <w:color w:val="auto"/>
          <w:spacing w:val="0"/>
          <w:position w:val="0"/>
          <w:sz w:val="21"/>
          <w:shd w:val="clear" w:fill="auto"/>
        </w:rPr>
        <w:t>(</w:t>
      </w:r>
      <w:r>
        <w:rPr>
          <w:rFonts w:ascii="宋体" w:hAnsi="宋体" w:eastAsia="宋体" w:cs="宋体"/>
          <w:color w:val="auto"/>
          <w:spacing w:val="0"/>
          <w:position w:val="0"/>
          <w:sz w:val="21"/>
          <w:shd w:val="clear" w:fill="auto"/>
        </w:rPr>
        <w:t>不对终端配置信息修改</w:t>
      </w:r>
      <w:r>
        <w:rPr>
          <w:rFonts w:ascii="等线" w:hAnsi="等线" w:eastAsia="等线" w:cs="等线"/>
          <w:color w:val="auto"/>
          <w:spacing w:val="0"/>
          <w:position w:val="0"/>
          <w:sz w:val="21"/>
          <w:shd w:val="clear" w:fill="auto"/>
        </w:rPr>
        <w:t>)</w:t>
      </w:r>
    </w:p>
    <w:p>
      <w:pPr>
        <w:numPr>
          <w:ilvl w:val="0"/>
          <w:numId w:val="19"/>
        </w:numPr>
        <w:spacing w:before="0" w:after="0" w:line="240" w:lineRule="auto"/>
        <w:ind w:left="840" w:right="0" w:hanging="420"/>
        <w:jc w:val="left"/>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终端收到服务器调用的升级终端程序命令</w:t>
      </w:r>
    </w:p>
    <w:p>
      <w:pPr>
        <w:numPr>
          <w:ilvl w:val="0"/>
          <w:numId w:val="19"/>
        </w:numPr>
        <w:spacing w:before="0" w:after="0" w:line="240" w:lineRule="auto"/>
        <w:ind w:left="840" w:right="0" w:hanging="420"/>
        <w:jc w:val="left"/>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终端强制升级、使用相应</w:t>
      </w:r>
      <w:r>
        <w:rPr>
          <w:rFonts w:ascii="等线" w:hAnsi="等线" w:eastAsia="等线" w:cs="等线"/>
          <w:color w:val="auto"/>
          <w:spacing w:val="0"/>
          <w:position w:val="0"/>
          <w:sz w:val="21"/>
          <w:shd w:val="clear" w:fill="auto"/>
        </w:rPr>
        <w:t>thrift</w:t>
      </w:r>
      <w:r>
        <w:rPr>
          <w:rFonts w:ascii="宋体" w:hAnsi="宋体" w:eastAsia="宋体" w:cs="宋体"/>
          <w:color w:val="auto"/>
          <w:spacing w:val="0"/>
          <w:position w:val="0"/>
          <w:sz w:val="21"/>
          <w:shd w:val="clear" w:fill="auto"/>
        </w:rPr>
        <w:t>接口来下载升级程序包文件</w:t>
      </w:r>
    </w:p>
    <w:p>
      <w:pPr>
        <w:numPr>
          <w:ilvl w:val="0"/>
          <w:numId w:val="19"/>
        </w:numPr>
        <w:spacing w:before="0" w:after="0" w:line="240" w:lineRule="auto"/>
        <w:ind w:left="840" w:right="0" w:hanging="420"/>
        <w:jc w:val="left"/>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本地更新终端程序、重启终端</w:t>
      </w:r>
    </w:p>
    <w:p>
      <w:pPr>
        <w:spacing w:before="0" w:after="0" w:line="240" w:lineRule="auto"/>
        <w:ind w:left="420" w:right="0" w:firstLine="0"/>
        <w:jc w:val="left"/>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文件限制命名格式：终端</w:t>
      </w:r>
      <w:r>
        <w:rPr>
          <w:rFonts w:ascii="等线" w:hAnsi="等线" w:eastAsia="等线" w:cs="等线"/>
          <w:color w:val="auto"/>
          <w:spacing w:val="0"/>
          <w:position w:val="0"/>
          <w:sz w:val="21"/>
          <w:shd w:val="clear" w:fill="auto"/>
        </w:rPr>
        <w:t>CPU</w:t>
      </w:r>
      <w:r>
        <w:rPr>
          <w:rFonts w:ascii="宋体" w:hAnsi="宋体" w:eastAsia="宋体" w:cs="宋体"/>
          <w:color w:val="auto"/>
          <w:spacing w:val="0"/>
          <w:position w:val="0"/>
          <w:sz w:val="21"/>
          <w:shd w:val="clear" w:fill="auto"/>
        </w:rPr>
        <w:t>架构</w:t>
      </w:r>
      <w:r>
        <w:rPr>
          <w:rFonts w:ascii="等线" w:hAnsi="等线" w:eastAsia="等线" w:cs="等线"/>
          <w:color w:val="auto"/>
          <w:spacing w:val="0"/>
          <w:position w:val="0"/>
          <w:sz w:val="21"/>
          <w:shd w:val="clear" w:fill="auto"/>
        </w:rPr>
        <w:t>_</w:t>
      </w:r>
      <w:r>
        <w:rPr>
          <w:rFonts w:ascii="宋体" w:hAnsi="宋体" w:eastAsia="宋体" w:cs="宋体"/>
          <w:color w:val="auto"/>
          <w:spacing w:val="0"/>
          <w:position w:val="0"/>
          <w:sz w:val="21"/>
          <w:shd w:val="clear" w:fill="auto"/>
        </w:rPr>
        <w:t>操作系统类型</w:t>
      </w:r>
      <w:r>
        <w:rPr>
          <w:rFonts w:ascii="等线" w:hAnsi="等线" w:eastAsia="等线" w:cs="等线"/>
          <w:color w:val="auto"/>
          <w:spacing w:val="0"/>
          <w:position w:val="0"/>
          <w:sz w:val="21"/>
          <w:shd w:val="clear" w:fill="auto"/>
        </w:rPr>
        <w:t>_</w:t>
      </w:r>
      <w:r>
        <w:rPr>
          <w:rFonts w:ascii="宋体" w:hAnsi="宋体" w:eastAsia="宋体" w:cs="宋体"/>
          <w:color w:val="auto"/>
          <w:spacing w:val="0"/>
          <w:position w:val="0"/>
          <w:sz w:val="21"/>
          <w:shd w:val="clear" w:fill="auto"/>
        </w:rPr>
        <w:t>版本号</w:t>
      </w:r>
      <w:r>
        <w:rPr>
          <w:rFonts w:ascii="等线" w:hAnsi="等线" w:eastAsia="等线" w:cs="等线"/>
          <w:color w:val="auto"/>
          <w:spacing w:val="0"/>
          <w:position w:val="0"/>
          <w:sz w:val="21"/>
          <w:shd w:val="clear" w:fill="auto"/>
        </w:rPr>
        <w:t>.</w:t>
      </w:r>
      <w:r>
        <w:rPr>
          <w:rFonts w:ascii="宋体" w:hAnsi="宋体" w:eastAsia="宋体" w:cs="宋体"/>
          <w:color w:val="auto"/>
          <w:spacing w:val="0"/>
          <w:position w:val="0"/>
          <w:sz w:val="21"/>
          <w:shd w:val="clear" w:fill="auto"/>
        </w:rPr>
        <w:t>文件类型后缀，例如：”</w:t>
      </w:r>
      <w:r>
        <w:rPr>
          <w:rFonts w:ascii="等线" w:hAnsi="等线" w:eastAsia="等线" w:cs="等线"/>
          <w:color w:val="auto"/>
          <w:spacing w:val="0"/>
          <w:position w:val="0"/>
          <w:sz w:val="21"/>
          <w:shd w:val="clear" w:fill="auto"/>
        </w:rPr>
        <w:t xml:space="preserve"> Windows</w:t>
      </w:r>
      <w:r>
        <w:rPr>
          <w:rFonts w:ascii="宋体" w:hAnsi="宋体" w:eastAsia="宋体" w:cs="宋体"/>
          <w:color w:val="auto"/>
          <w:spacing w:val="0"/>
          <w:position w:val="0"/>
          <w:sz w:val="21"/>
          <w:shd w:val="clear" w:fill="auto"/>
        </w:rPr>
        <w:t>端：</w:t>
      </w:r>
      <w:r>
        <w:rPr>
          <w:rFonts w:ascii="等线" w:hAnsi="等线" w:eastAsia="等线" w:cs="等线"/>
          <w:color w:val="auto"/>
          <w:spacing w:val="0"/>
          <w:position w:val="0"/>
          <w:sz w:val="21"/>
          <w:shd w:val="clear" w:fill="auto"/>
        </w:rPr>
        <w:t xml:space="preserve">x86_windows_2.2.2.2.zip </w:t>
      </w:r>
    </w:p>
    <w:p>
      <w:pPr>
        <w:spacing w:before="0" w:after="0" w:line="240" w:lineRule="auto"/>
        <w:ind w:left="420" w:right="0" w:firstLine="0"/>
        <w:jc w:val="left"/>
        <w:rPr>
          <w:rFonts w:ascii="等线" w:hAnsi="等线" w:eastAsia="等线" w:cs="等线"/>
          <w:color w:val="auto"/>
          <w:spacing w:val="0"/>
          <w:position w:val="0"/>
          <w:sz w:val="21"/>
          <w:shd w:val="clear" w:fill="auto"/>
        </w:rPr>
      </w:pPr>
      <w:r>
        <w:rPr>
          <w:rFonts w:ascii="等线" w:hAnsi="等线" w:eastAsia="等线" w:cs="等线"/>
          <w:color w:val="auto"/>
          <w:spacing w:val="0"/>
          <w:position w:val="0"/>
          <w:sz w:val="21"/>
          <w:shd w:val="clear" w:fill="auto"/>
        </w:rPr>
        <w:t>Linux</w:t>
      </w:r>
      <w:r>
        <w:rPr>
          <w:rFonts w:ascii="宋体" w:hAnsi="宋体" w:eastAsia="宋体" w:cs="宋体"/>
          <w:color w:val="auto"/>
          <w:spacing w:val="0"/>
          <w:position w:val="0"/>
          <w:sz w:val="21"/>
          <w:shd w:val="clear" w:fill="auto"/>
        </w:rPr>
        <w:t>端：</w:t>
      </w:r>
      <w:r>
        <w:rPr>
          <w:rFonts w:ascii="等线" w:hAnsi="等线" w:eastAsia="等线" w:cs="等线"/>
          <w:color w:val="auto"/>
          <w:spacing w:val="0"/>
          <w:position w:val="0"/>
          <w:sz w:val="21"/>
          <w:shd w:val="clear" w:fill="auto"/>
        </w:rPr>
        <w:t xml:space="preserve">x86_linux_2.2.3.zip </w:t>
      </w:r>
    </w:p>
    <w:p>
      <w:pPr>
        <w:spacing w:before="0" w:after="0" w:line="240" w:lineRule="auto"/>
        <w:ind w:left="420" w:right="0" w:firstLine="0"/>
        <w:jc w:val="left"/>
        <w:rPr>
          <w:rFonts w:ascii="等线" w:hAnsi="等线" w:eastAsia="等线" w:cs="等线"/>
          <w:color w:val="auto"/>
          <w:spacing w:val="0"/>
          <w:position w:val="0"/>
          <w:sz w:val="21"/>
          <w:shd w:val="clear" w:fill="auto"/>
        </w:rPr>
      </w:pPr>
      <w:r>
        <w:rPr>
          <w:rFonts w:ascii="等线" w:hAnsi="等线" w:eastAsia="等线" w:cs="等线"/>
          <w:color w:val="auto"/>
          <w:spacing w:val="0"/>
          <w:position w:val="0"/>
          <w:sz w:val="21"/>
          <w:shd w:val="clear" w:fill="auto"/>
        </w:rPr>
        <w:t>ARM</w:t>
      </w:r>
      <w:r>
        <w:rPr>
          <w:rFonts w:ascii="宋体" w:hAnsi="宋体" w:eastAsia="宋体" w:cs="宋体"/>
          <w:color w:val="auto"/>
          <w:spacing w:val="0"/>
          <w:position w:val="0"/>
          <w:sz w:val="21"/>
          <w:shd w:val="clear" w:fill="auto"/>
        </w:rPr>
        <w:t>端：</w:t>
      </w:r>
      <w:r>
        <w:rPr>
          <w:rFonts w:ascii="等线" w:hAnsi="等线" w:eastAsia="等线" w:cs="等线"/>
          <w:color w:val="auto"/>
          <w:spacing w:val="0"/>
          <w:position w:val="0"/>
          <w:sz w:val="21"/>
          <w:shd w:val="clear" w:fill="auto"/>
        </w:rPr>
        <w:t>arm_linux_2.2.3.zip</w:t>
      </w:r>
    </w:p>
    <w:p>
      <w:pPr>
        <w:keepNext/>
        <w:keepLines/>
        <w:numPr>
          <w:ilvl w:val="0"/>
          <w:numId w:val="20"/>
        </w:numPr>
        <w:spacing w:before="260" w:after="260" w:line="416" w:lineRule="auto"/>
        <w:ind w:left="420" w:right="0" w:hanging="420"/>
        <w:jc w:val="both"/>
        <w:rPr>
          <w:rFonts w:ascii="等线" w:hAnsi="等线" w:eastAsia="等线" w:cs="等线"/>
          <w:b/>
          <w:color w:val="auto"/>
          <w:spacing w:val="0"/>
          <w:position w:val="0"/>
          <w:sz w:val="32"/>
          <w:shd w:val="clear" w:fill="auto"/>
        </w:rPr>
      </w:pPr>
      <w:r>
        <w:rPr>
          <w:rFonts w:ascii="宋体" w:hAnsi="宋体" w:eastAsia="宋体" w:cs="宋体"/>
          <w:b/>
          <w:color w:val="auto"/>
          <w:spacing w:val="0"/>
          <w:position w:val="0"/>
          <w:sz w:val="32"/>
          <w:shd w:val="clear" w:fill="auto"/>
        </w:rPr>
        <w:t>终端日志文件上传全流程</w:t>
      </w:r>
    </w:p>
    <w:p>
      <w:pPr>
        <w:spacing w:before="0" w:after="0" w:line="240" w:lineRule="auto"/>
        <w:ind w:left="420" w:right="0" w:firstLine="0"/>
        <w:jc w:val="both"/>
        <w:rPr>
          <w:rFonts w:ascii="等线" w:hAnsi="等线" w:eastAsia="等线" w:cs="等线"/>
          <w:color w:val="auto"/>
          <w:spacing w:val="0"/>
          <w:position w:val="0"/>
          <w:sz w:val="21"/>
          <w:shd w:val="clear" w:fill="auto"/>
        </w:rPr>
      </w:pPr>
      <w:r>
        <w:rPr>
          <w:rFonts w:ascii="等线" w:hAnsi="等线" w:eastAsia="等线" w:cs="等线"/>
          <w:color w:val="auto"/>
          <w:spacing w:val="0"/>
          <w:position w:val="0"/>
          <w:sz w:val="21"/>
          <w:shd w:val="clear" w:fill="auto"/>
        </w:rPr>
        <w:t>1</w:t>
      </w:r>
      <w:r>
        <w:rPr>
          <w:rFonts w:ascii="宋体" w:hAnsi="宋体" w:eastAsia="宋体" w:cs="宋体"/>
          <w:color w:val="auto"/>
          <w:spacing w:val="0"/>
          <w:position w:val="0"/>
          <w:sz w:val="21"/>
          <w:shd w:val="clear" w:fill="auto"/>
        </w:rPr>
        <w:t>、终端收到服务器调用的上传日志命令</w:t>
      </w:r>
    </w:p>
    <w:p>
      <w:pPr>
        <w:spacing w:before="0" w:after="0" w:line="240" w:lineRule="auto"/>
        <w:ind w:left="0" w:right="0" w:firstLine="0"/>
        <w:jc w:val="both"/>
        <w:rPr>
          <w:rFonts w:ascii="等线" w:hAnsi="等线" w:eastAsia="等线" w:cs="等线"/>
          <w:color w:val="auto"/>
          <w:spacing w:val="0"/>
          <w:position w:val="0"/>
          <w:sz w:val="21"/>
          <w:shd w:val="clear" w:fill="auto"/>
        </w:rPr>
      </w:pPr>
      <w:r>
        <w:rPr>
          <w:rFonts w:ascii="等线" w:hAnsi="等线" w:eastAsia="等线" w:cs="等线"/>
          <w:color w:val="auto"/>
          <w:spacing w:val="0"/>
          <w:position w:val="0"/>
          <w:sz w:val="21"/>
          <w:shd w:val="clear" w:fill="auto"/>
        </w:rPr>
        <w:tab/>
      </w:r>
      <w:r>
        <w:rPr>
          <w:rFonts w:ascii="等线" w:hAnsi="等线" w:eastAsia="等线" w:cs="等线"/>
          <w:color w:val="auto"/>
          <w:spacing w:val="0"/>
          <w:position w:val="0"/>
          <w:sz w:val="21"/>
          <w:shd w:val="clear" w:fill="auto"/>
        </w:rPr>
        <w:t>2</w:t>
      </w:r>
      <w:r>
        <w:rPr>
          <w:rFonts w:ascii="宋体" w:hAnsi="宋体" w:eastAsia="宋体" w:cs="宋体"/>
          <w:color w:val="auto"/>
          <w:spacing w:val="0"/>
          <w:position w:val="0"/>
          <w:sz w:val="21"/>
          <w:shd w:val="clear" w:fill="auto"/>
        </w:rPr>
        <w:t>、终端使用相应</w:t>
      </w:r>
      <w:r>
        <w:rPr>
          <w:rFonts w:ascii="等线" w:hAnsi="等线" w:eastAsia="等线" w:cs="等线"/>
          <w:color w:val="auto"/>
          <w:spacing w:val="0"/>
          <w:position w:val="0"/>
          <w:sz w:val="21"/>
          <w:shd w:val="clear" w:fill="auto"/>
        </w:rPr>
        <w:t>thrift</w:t>
      </w:r>
      <w:r>
        <w:rPr>
          <w:rFonts w:ascii="宋体" w:hAnsi="宋体" w:eastAsia="宋体" w:cs="宋体"/>
          <w:color w:val="auto"/>
          <w:spacing w:val="0"/>
          <w:position w:val="0"/>
          <w:sz w:val="21"/>
          <w:shd w:val="clear" w:fill="auto"/>
        </w:rPr>
        <w:t>接口调用服务器来上传日志文件</w:t>
      </w:r>
    </w:p>
    <w:p>
      <w:pPr>
        <w:spacing w:before="0" w:after="0" w:line="240" w:lineRule="auto"/>
        <w:ind w:left="0" w:right="0" w:firstLine="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文件限制命名格式：</w:t>
      </w:r>
      <w:r>
        <w:rPr>
          <w:rFonts w:ascii="等线" w:hAnsi="等线" w:eastAsia="等线" w:cs="等线"/>
          <w:color w:val="auto"/>
          <w:spacing w:val="0"/>
          <w:position w:val="0"/>
          <w:sz w:val="21"/>
          <w:shd w:val="clear" w:fill="auto"/>
        </w:rPr>
        <w:t xml:space="preserve"> MAC _YYYY-MM-DD.zip</w:t>
      </w:r>
      <w:r>
        <w:rPr>
          <w:rFonts w:ascii="宋体" w:hAnsi="宋体" w:eastAsia="宋体" w:cs="宋体"/>
          <w:color w:val="auto"/>
          <w:spacing w:val="0"/>
          <w:position w:val="0"/>
          <w:sz w:val="21"/>
          <w:shd w:val="clear" w:fill="auto"/>
        </w:rPr>
        <w:t>，例如：”</w:t>
      </w:r>
      <w:r>
        <w:rPr>
          <w:rFonts w:ascii="等线" w:hAnsi="等线" w:eastAsia="等线" w:cs="等线"/>
          <w:color w:val="auto"/>
          <w:spacing w:val="0"/>
          <w:position w:val="0"/>
          <w:sz w:val="21"/>
          <w:shd w:val="clear" w:fill="auto"/>
        </w:rPr>
        <w:t xml:space="preserve"> 00-50-56-C0-00-08_2030-12-21.zip”</w:t>
      </w:r>
    </w:p>
    <w:p>
      <w:pPr>
        <w:keepNext/>
        <w:keepLines/>
        <w:numPr>
          <w:ilvl w:val="0"/>
          <w:numId w:val="21"/>
        </w:numPr>
        <w:spacing w:before="260" w:after="260" w:line="416" w:lineRule="auto"/>
        <w:ind w:left="420" w:right="0" w:hanging="420"/>
        <w:jc w:val="both"/>
        <w:rPr>
          <w:rFonts w:ascii="等线" w:hAnsi="等线" w:eastAsia="等线" w:cs="等线"/>
          <w:b/>
          <w:color w:val="auto"/>
          <w:spacing w:val="0"/>
          <w:position w:val="0"/>
          <w:sz w:val="32"/>
          <w:shd w:val="clear" w:fill="auto"/>
        </w:rPr>
      </w:pPr>
      <w:r>
        <w:rPr>
          <w:rFonts w:ascii="宋体" w:hAnsi="宋体" w:eastAsia="宋体" w:cs="宋体"/>
          <w:b/>
          <w:color w:val="auto"/>
          <w:spacing w:val="0"/>
          <w:position w:val="0"/>
          <w:sz w:val="32"/>
          <w:shd w:val="clear" w:fill="auto"/>
        </w:rPr>
        <w:t>终端配置更新</w:t>
      </w:r>
    </w:p>
    <w:p>
      <w:pPr>
        <w:spacing w:before="0" w:after="0" w:line="240" w:lineRule="auto"/>
        <w:ind w:left="420" w:right="0" w:firstLine="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用于管理平台直接修改终端的配置信息（不包括：终端序号、终端</w:t>
      </w:r>
      <w:r>
        <w:rPr>
          <w:rFonts w:ascii="等线" w:hAnsi="等线" w:eastAsia="等线" w:cs="等线"/>
          <w:color w:val="auto"/>
          <w:spacing w:val="0"/>
          <w:position w:val="0"/>
          <w:sz w:val="21"/>
          <w:shd w:val="clear" w:fill="auto"/>
        </w:rPr>
        <w:t>IP</w:t>
      </w:r>
      <w:r>
        <w:rPr>
          <w:rFonts w:ascii="宋体" w:hAnsi="宋体" w:eastAsia="宋体" w:cs="宋体"/>
          <w:color w:val="auto"/>
          <w:spacing w:val="0"/>
          <w:position w:val="0"/>
          <w:sz w:val="21"/>
          <w:shd w:val="clear" w:fill="auto"/>
        </w:rPr>
        <w:t>），修改终端配置信后，把对应配置版本号加一，修改服务器端数据库记录，最后发送更新配置</w:t>
      </w:r>
      <w:r>
        <w:rPr>
          <w:rFonts w:ascii="等线" w:hAnsi="等线" w:eastAsia="等线" w:cs="等线"/>
          <w:color w:val="auto"/>
          <w:spacing w:val="0"/>
          <w:position w:val="0"/>
          <w:sz w:val="21"/>
          <w:shd w:val="clear" w:fill="auto"/>
        </w:rPr>
        <w:t>(update_config)</w:t>
      </w:r>
      <w:r>
        <w:rPr>
          <w:rFonts w:ascii="宋体" w:hAnsi="宋体" w:eastAsia="宋体" w:cs="宋体"/>
          <w:color w:val="auto"/>
          <w:spacing w:val="0"/>
          <w:position w:val="0"/>
          <w:sz w:val="21"/>
          <w:shd w:val="clear" w:fill="auto"/>
        </w:rPr>
        <w:t>命令给终端更新配置。</w:t>
      </w:r>
    </w:p>
    <w:p>
      <w:pPr>
        <w:keepNext/>
        <w:keepLines/>
        <w:numPr>
          <w:ilvl w:val="0"/>
          <w:numId w:val="22"/>
        </w:numPr>
        <w:spacing w:before="260" w:after="260" w:line="416" w:lineRule="auto"/>
        <w:ind w:left="420" w:right="0" w:hanging="420"/>
        <w:jc w:val="both"/>
        <w:rPr>
          <w:rFonts w:ascii="等线" w:hAnsi="等线" w:eastAsia="等线" w:cs="等线"/>
          <w:b/>
          <w:color w:val="auto"/>
          <w:spacing w:val="0"/>
          <w:position w:val="0"/>
          <w:sz w:val="32"/>
          <w:shd w:val="clear" w:fill="auto"/>
        </w:rPr>
      </w:pPr>
      <w:r>
        <w:rPr>
          <w:rFonts w:ascii="宋体" w:hAnsi="宋体" w:eastAsia="宋体" w:cs="宋体"/>
          <w:b/>
          <w:color w:val="auto"/>
          <w:spacing w:val="0"/>
          <w:position w:val="0"/>
          <w:sz w:val="32"/>
          <w:shd w:val="clear" w:fill="auto"/>
        </w:rPr>
        <w:t>终端序号排序</w:t>
      </w:r>
    </w:p>
    <w:p>
      <w:pPr>
        <w:spacing w:before="0" w:after="0" w:line="240" w:lineRule="auto"/>
        <w:ind w:left="420" w:right="0" w:firstLine="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用于教学场景的教室的终端的序号重新更新：</w:t>
      </w:r>
      <w:r>
        <w:rPr>
          <w:rFonts w:ascii="等线" w:hAnsi="等线" w:eastAsia="等线" w:cs="等线"/>
          <w:color w:val="auto"/>
          <w:spacing w:val="0"/>
          <w:position w:val="0"/>
          <w:sz w:val="21"/>
          <w:shd w:val="clear" w:fill="auto"/>
        </w:rPr>
        <w:t xml:space="preserve"> </w:t>
      </w:r>
      <w:r>
        <w:rPr>
          <w:rFonts w:ascii="宋体" w:hAnsi="宋体" w:eastAsia="宋体" w:cs="宋体"/>
          <w:color w:val="auto"/>
          <w:spacing w:val="0"/>
          <w:position w:val="0"/>
          <w:sz w:val="21"/>
          <w:shd w:val="clear" w:fill="auto"/>
        </w:rPr>
        <w:t>服务器端对选定的所有终端群发“终端序号排序”的命令，并且带有发送的序号和命令的批次号，收到一个排序确认</w:t>
      </w:r>
      <w:r>
        <w:rPr>
          <w:rFonts w:ascii="等线" w:hAnsi="等线" w:eastAsia="等线" w:cs="等线"/>
          <w:color w:val="auto"/>
          <w:spacing w:val="0"/>
          <w:position w:val="0"/>
          <w:sz w:val="21"/>
          <w:shd w:val="clear" w:fill="auto"/>
        </w:rPr>
        <w:t>(ManageService.command_confirm: cmdstr</w:t>
      </w:r>
      <w:r>
        <w:rPr>
          <w:rFonts w:ascii="宋体" w:hAnsi="宋体" w:eastAsia="宋体" w:cs="宋体"/>
          <w:color w:val="auto"/>
          <w:spacing w:val="0"/>
          <w:position w:val="0"/>
          <w:sz w:val="21"/>
          <w:shd w:val="clear" w:fill="auto"/>
        </w:rPr>
        <w:t>、</w:t>
      </w:r>
      <w:r>
        <w:rPr>
          <w:rFonts w:ascii="等线" w:hAnsi="等线" w:eastAsia="等线" w:cs="等线"/>
          <w:color w:val="auto"/>
          <w:spacing w:val="0"/>
          <w:position w:val="0"/>
          <w:sz w:val="21"/>
          <w:shd w:val="clear" w:fill="auto"/>
        </w:rPr>
        <w:t>batch_num</w:t>
      </w:r>
      <w:r>
        <w:rPr>
          <w:rFonts w:ascii="宋体" w:hAnsi="宋体" w:eastAsia="宋体" w:cs="宋体"/>
          <w:color w:val="auto"/>
          <w:spacing w:val="0"/>
          <w:position w:val="0"/>
          <w:sz w:val="21"/>
          <w:shd w:val="clear" w:fill="auto"/>
        </w:rPr>
        <w:t>、</w:t>
      </w:r>
      <w:r>
        <w:rPr>
          <w:rFonts w:ascii="等线" w:hAnsi="等线" w:eastAsia="等线" w:cs="等线"/>
          <w:color w:val="auto"/>
          <w:spacing w:val="0"/>
          <w:position w:val="0"/>
          <w:sz w:val="21"/>
          <w:shd w:val="clear" w:fill="auto"/>
        </w:rPr>
        <w:t>terminal_id</w:t>
      </w:r>
      <w:r>
        <w:rPr>
          <w:rFonts w:ascii="宋体" w:hAnsi="宋体" w:eastAsia="宋体" w:cs="宋体"/>
          <w:color w:val="auto"/>
          <w:spacing w:val="0"/>
          <w:position w:val="0"/>
          <w:sz w:val="21"/>
          <w:shd w:val="clear" w:fill="auto"/>
        </w:rPr>
        <w:t>填写和服务器发送的</w:t>
      </w:r>
      <w:r>
        <w:rPr>
          <w:rFonts w:ascii="等线" w:hAnsi="等线" w:eastAsia="等线" w:cs="等线"/>
          <w:color w:val="auto"/>
          <w:spacing w:val="0"/>
          <w:position w:val="0"/>
          <w:sz w:val="21"/>
          <w:shd w:val="clear" w:fill="auto"/>
        </w:rPr>
        <w:t>order</w:t>
      </w:r>
      <w:r>
        <w:rPr>
          <w:rFonts w:ascii="宋体" w:hAnsi="宋体" w:eastAsia="宋体" w:cs="宋体"/>
          <w:color w:val="auto"/>
          <w:spacing w:val="0"/>
          <w:position w:val="0"/>
          <w:sz w:val="21"/>
          <w:shd w:val="clear" w:fill="auto"/>
        </w:rPr>
        <w:t>参数一致</w:t>
      </w:r>
      <w:r>
        <w:rPr>
          <w:rFonts w:ascii="等线" w:hAnsi="等线" w:eastAsia="等线" w:cs="等线"/>
          <w:color w:val="auto"/>
          <w:spacing w:val="0"/>
          <w:position w:val="0"/>
          <w:sz w:val="21"/>
          <w:shd w:val="clear" w:fill="auto"/>
        </w:rPr>
        <w:t>)</w:t>
      </w:r>
      <w:r>
        <w:rPr>
          <w:rFonts w:ascii="宋体" w:hAnsi="宋体" w:eastAsia="宋体" w:cs="宋体"/>
          <w:color w:val="auto"/>
          <w:spacing w:val="0"/>
          <w:position w:val="0"/>
          <w:sz w:val="21"/>
          <w:shd w:val="clear" w:fill="auto"/>
        </w:rPr>
        <w:t>后，再把序号加一，群发没有回调的所有终端，重复操作直到所有终端都有回调确认。终端每次发起</w:t>
      </w:r>
    </w:p>
    <w:p>
      <w:pPr>
        <w:spacing w:before="0" w:after="0" w:line="240" w:lineRule="auto"/>
        <w:ind w:left="420" w:right="0" w:firstLine="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排序取消：如果管理平台用户发起“终止排序”，则还有排序完终端都会收到</w:t>
      </w:r>
      <w:r>
        <w:rPr>
          <w:rFonts w:ascii="等线" w:hAnsi="等线" w:eastAsia="等线" w:cs="等线"/>
          <w:color w:val="auto"/>
          <w:spacing w:val="0"/>
          <w:position w:val="0"/>
          <w:sz w:val="21"/>
          <w:shd w:val="clear" w:fill="auto"/>
        </w:rPr>
        <w:t>order</w:t>
      </w:r>
      <w:r>
        <w:rPr>
          <w:rFonts w:ascii="宋体" w:hAnsi="宋体" w:eastAsia="宋体" w:cs="宋体"/>
          <w:color w:val="auto"/>
          <w:spacing w:val="0"/>
          <w:position w:val="0"/>
          <w:sz w:val="21"/>
          <w:shd w:val="clear" w:fill="auto"/>
        </w:rPr>
        <w:t>命令，但是排序号码是</w:t>
      </w:r>
      <w:r>
        <w:rPr>
          <w:rFonts w:ascii="等线" w:hAnsi="等线" w:eastAsia="等线" w:cs="等线"/>
          <w:color w:val="auto"/>
          <w:spacing w:val="0"/>
          <w:position w:val="0"/>
          <w:sz w:val="21"/>
          <w:shd w:val="clear" w:fill="auto"/>
        </w:rPr>
        <w:t>-1</w:t>
      </w:r>
      <w:r>
        <w:rPr>
          <w:rFonts w:ascii="宋体" w:hAnsi="宋体" w:eastAsia="宋体" w:cs="宋体"/>
          <w:color w:val="auto"/>
          <w:spacing w:val="0"/>
          <w:position w:val="0"/>
          <w:sz w:val="21"/>
          <w:shd w:val="clear" w:fill="auto"/>
        </w:rPr>
        <w:t>，表示取消排序，终端就会退出排序确认界面</w:t>
      </w:r>
    </w:p>
    <w:p>
      <w:pPr>
        <w:spacing w:before="0" w:after="0" w:line="240" w:lineRule="auto"/>
        <w:ind w:left="420" w:right="0" w:firstLine="42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异常情况：如果终端坏了的异常情况，就发起“终端排序查询”的接口来进行手动修改需要的终端序号确定后调用“终端配置信息更新”</w:t>
      </w:r>
    </w:p>
    <w:p>
      <w:pPr>
        <w:keepNext/>
        <w:keepLines/>
        <w:numPr>
          <w:ilvl w:val="0"/>
          <w:numId w:val="23"/>
        </w:numPr>
        <w:spacing w:before="260" w:after="260" w:line="416" w:lineRule="auto"/>
        <w:ind w:left="420" w:right="0" w:hanging="420"/>
        <w:jc w:val="both"/>
        <w:rPr>
          <w:rFonts w:ascii="等线" w:hAnsi="等线" w:eastAsia="等线" w:cs="等线"/>
          <w:b/>
          <w:color w:val="auto"/>
          <w:spacing w:val="0"/>
          <w:position w:val="0"/>
          <w:sz w:val="32"/>
          <w:shd w:val="clear" w:fill="auto"/>
        </w:rPr>
      </w:pPr>
      <w:r>
        <w:rPr>
          <w:rFonts w:ascii="宋体" w:hAnsi="宋体" w:eastAsia="宋体" w:cs="宋体"/>
          <w:b/>
          <w:color w:val="auto"/>
          <w:spacing w:val="0"/>
          <w:position w:val="0"/>
          <w:sz w:val="32"/>
          <w:shd w:val="clear" w:fill="auto"/>
        </w:rPr>
        <w:t>终端</w:t>
      </w:r>
      <w:r>
        <w:rPr>
          <w:rFonts w:ascii="等线" w:hAnsi="等线" w:eastAsia="等线" w:cs="等线"/>
          <w:b/>
          <w:color w:val="auto"/>
          <w:spacing w:val="0"/>
          <w:position w:val="0"/>
          <w:sz w:val="32"/>
          <w:shd w:val="clear" w:fill="auto"/>
        </w:rPr>
        <w:t>IP</w:t>
      </w:r>
      <w:r>
        <w:rPr>
          <w:rFonts w:ascii="宋体" w:hAnsi="宋体" w:eastAsia="宋体" w:cs="宋体"/>
          <w:b/>
          <w:color w:val="auto"/>
          <w:spacing w:val="0"/>
          <w:position w:val="0"/>
          <w:sz w:val="32"/>
          <w:shd w:val="clear" w:fill="auto"/>
        </w:rPr>
        <w:t>更新</w:t>
      </w:r>
    </w:p>
    <w:p>
      <w:pPr>
        <w:spacing w:before="0" w:after="0" w:line="240" w:lineRule="auto"/>
        <w:ind w:left="420" w:right="0" w:firstLine="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用于教学场景的整个教室的终端的</w:t>
      </w:r>
      <w:r>
        <w:rPr>
          <w:rFonts w:ascii="等线" w:hAnsi="等线" w:eastAsia="等线" w:cs="等线"/>
          <w:color w:val="auto"/>
          <w:spacing w:val="0"/>
          <w:position w:val="0"/>
          <w:sz w:val="21"/>
          <w:shd w:val="clear" w:fill="auto"/>
        </w:rPr>
        <w:t>IP</w:t>
      </w:r>
      <w:r>
        <w:rPr>
          <w:rFonts w:ascii="宋体" w:hAnsi="宋体" w:eastAsia="宋体" w:cs="宋体"/>
          <w:color w:val="auto"/>
          <w:spacing w:val="0"/>
          <w:position w:val="0"/>
          <w:sz w:val="21"/>
          <w:shd w:val="clear" w:fill="auto"/>
        </w:rPr>
        <w:t>重新更新</w:t>
      </w:r>
    </w:p>
    <w:p>
      <w:pPr>
        <w:spacing w:before="0" w:after="0" w:line="240" w:lineRule="auto"/>
        <w:ind w:left="420" w:right="0" w:firstLine="0"/>
        <w:jc w:val="both"/>
        <w:rPr>
          <w:rFonts w:ascii="等线" w:hAnsi="等线" w:eastAsia="等线" w:cs="等线"/>
          <w:color w:val="auto"/>
          <w:spacing w:val="0"/>
          <w:position w:val="0"/>
          <w:sz w:val="21"/>
          <w:shd w:val="clear" w:fill="auto"/>
        </w:rPr>
      </w:pPr>
      <w:r>
        <w:rPr>
          <w:rFonts w:ascii="等线" w:hAnsi="等线" w:eastAsia="等线" w:cs="等线"/>
          <w:color w:val="auto"/>
          <w:spacing w:val="0"/>
          <w:position w:val="0"/>
          <w:sz w:val="21"/>
          <w:shd w:val="clear" w:fill="auto"/>
        </w:rPr>
        <w:t>1</w:t>
      </w:r>
      <w:r>
        <w:rPr>
          <w:rFonts w:ascii="宋体" w:hAnsi="宋体" w:eastAsia="宋体" w:cs="宋体"/>
          <w:color w:val="auto"/>
          <w:spacing w:val="0"/>
          <w:position w:val="0"/>
          <w:sz w:val="21"/>
          <w:shd w:val="clear" w:fill="auto"/>
        </w:rPr>
        <w:t>、服务器端根据给定的起始</w:t>
      </w:r>
      <w:r>
        <w:rPr>
          <w:rFonts w:ascii="等线" w:hAnsi="等线" w:eastAsia="等线" w:cs="等线"/>
          <w:color w:val="auto"/>
          <w:spacing w:val="0"/>
          <w:position w:val="0"/>
          <w:sz w:val="21"/>
          <w:shd w:val="clear" w:fill="auto"/>
        </w:rPr>
        <w:t>IP</w:t>
      </w:r>
      <w:r>
        <w:rPr>
          <w:rFonts w:ascii="宋体" w:hAnsi="宋体" w:eastAsia="宋体" w:cs="宋体"/>
          <w:color w:val="auto"/>
          <w:spacing w:val="0"/>
          <w:position w:val="0"/>
          <w:sz w:val="21"/>
          <w:shd w:val="clear" w:fill="auto"/>
        </w:rPr>
        <w:t>地址和教室所有终端序号都按照从小到大的排序，在同一个排序序号的就形成对应关系来分配终端的</w:t>
      </w:r>
      <w:r>
        <w:rPr>
          <w:rFonts w:ascii="等线" w:hAnsi="等线" w:eastAsia="等线" w:cs="等线"/>
          <w:color w:val="auto"/>
          <w:spacing w:val="0"/>
          <w:position w:val="0"/>
          <w:sz w:val="21"/>
          <w:shd w:val="clear" w:fill="auto"/>
        </w:rPr>
        <w:t>IP</w:t>
      </w:r>
      <w:r>
        <w:rPr>
          <w:rFonts w:ascii="宋体" w:hAnsi="宋体" w:eastAsia="宋体" w:cs="宋体"/>
          <w:color w:val="auto"/>
          <w:spacing w:val="0"/>
          <w:position w:val="0"/>
          <w:sz w:val="21"/>
          <w:shd w:val="clear" w:fill="auto"/>
        </w:rPr>
        <w:t>地址。再对教室所有终端都发送更新</w:t>
      </w:r>
      <w:r>
        <w:rPr>
          <w:rFonts w:ascii="等线" w:hAnsi="等线" w:eastAsia="等线" w:cs="等线"/>
          <w:color w:val="auto"/>
          <w:spacing w:val="0"/>
          <w:position w:val="0"/>
          <w:sz w:val="21"/>
          <w:shd w:val="clear" w:fill="auto"/>
        </w:rPr>
        <w:t>IP</w:t>
      </w:r>
      <w:r>
        <w:rPr>
          <w:rFonts w:ascii="宋体" w:hAnsi="宋体" w:eastAsia="宋体" w:cs="宋体"/>
          <w:color w:val="auto"/>
          <w:spacing w:val="0"/>
          <w:position w:val="0"/>
          <w:sz w:val="21"/>
          <w:shd w:val="clear" w:fill="auto"/>
        </w:rPr>
        <w:t>的命令（命令参数就是</w:t>
      </w:r>
      <w:r>
        <w:rPr>
          <w:rFonts w:ascii="等线" w:hAnsi="等线" w:eastAsia="等线" w:cs="等线"/>
          <w:color w:val="auto"/>
          <w:spacing w:val="0"/>
          <w:position w:val="0"/>
          <w:sz w:val="21"/>
          <w:shd w:val="clear" w:fill="auto"/>
        </w:rPr>
        <w:t>IP</w:t>
      </w:r>
      <w:r>
        <w:rPr>
          <w:rFonts w:ascii="宋体" w:hAnsi="宋体" w:eastAsia="宋体" w:cs="宋体"/>
          <w:color w:val="auto"/>
          <w:spacing w:val="0"/>
          <w:position w:val="0"/>
          <w:sz w:val="21"/>
          <w:shd w:val="clear" w:fill="auto"/>
        </w:rPr>
        <w:t>地址）</w:t>
      </w:r>
    </w:p>
    <w:p>
      <w:pPr>
        <w:spacing w:before="0" w:after="0" w:line="240" w:lineRule="auto"/>
        <w:ind w:left="420" w:right="0" w:firstLine="0"/>
        <w:jc w:val="both"/>
        <w:rPr>
          <w:rFonts w:ascii="等线" w:hAnsi="等线" w:eastAsia="等线" w:cs="等线"/>
          <w:color w:val="auto"/>
          <w:spacing w:val="0"/>
          <w:position w:val="0"/>
          <w:sz w:val="21"/>
          <w:shd w:val="clear" w:fill="auto"/>
        </w:rPr>
      </w:pPr>
      <w:r>
        <w:rPr>
          <w:rFonts w:ascii="等线" w:hAnsi="等线" w:eastAsia="等线" w:cs="等线"/>
          <w:color w:val="auto"/>
          <w:spacing w:val="0"/>
          <w:position w:val="0"/>
          <w:sz w:val="21"/>
          <w:shd w:val="clear" w:fill="auto"/>
        </w:rPr>
        <w:t>2</w:t>
      </w:r>
      <w:r>
        <w:rPr>
          <w:rFonts w:ascii="宋体" w:hAnsi="宋体" w:eastAsia="宋体" w:cs="宋体"/>
          <w:color w:val="auto"/>
          <w:spacing w:val="0"/>
          <w:position w:val="0"/>
          <w:sz w:val="21"/>
          <w:shd w:val="clear" w:fill="auto"/>
        </w:rPr>
        <w:t>、终端收到更新</w:t>
      </w:r>
      <w:r>
        <w:rPr>
          <w:rFonts w:ascii="等线" w:hAnsi="等线" w:eastAsia="等线" w:cs="等线"/>
          <w:color w:val="auto"/>
          <w:spacing w:val="0"/>
          <w:position w:val="0"/>
          <w:sz w:val="21"/>
          <w:shd w:val="clear" w:fill="auto"/>
        </w:rPr>
        <w:t>IP</w:t>
      </w:r>
      <w:r>
        <w:rPr>
          <w:rFonts w:ascii="宋体" w:hAnsi="宋体" w:eastAsia="宋体" w:cs="宋体"/>
          <w:color w:val="auto"/>
          <w:spacing w:val="0"/>
          <w:position w:val="0"/>
          <w:sz w:val="21"/>
          <w:shd w:val="clear" w:fill="auto"/>
        </w:rPr>
        <w:t>命令后，就立即更新本地</w:t>
      </w:r>
      <w:r>
        <w:rPr>
          <w:rFonts w:ascii="等线" w:hAnsi="等线" w:eastAsia="等线" w:cs="等线"/>
          <w:color w:val="auto"/>
          <w:spacing w:val="0"/>
          <w:position w:val="0"/>
          <w:sz w:val="21"/>
          <w:shd w:val="clear" w:fill="auto"/>
        </w:rPr>
        <w:t>IP</w:t>
      </w:r>
      <w:r>
        <w:rPr>
          <w:rFonts w:ascii="宋体" w:hAnsi="宋体" w:eastAsia="宋体" w:cs="宋体"/>
          <w:color w:val="auto"/>
          <w:spacing w:val="0"/>
          <w:position w:val="0"/>
          <w:sz w:val="21"/>
          <w:shd w:val="clear" w:fill="auto"/>
        </w:rPr>
        <w:t>地址以及</w:t>
      </w:r>
      <w:r>
        <w:rPr>
          <w:rFonts w:ascii="等线" w:hAnsi="等线" w:eastAsia="等线" w:cs="等线"/>
          <w:color w:val="auto"/>
          <w:spacing w:val="0"/>
          <w:position w:val="0"/>
          <w:sz w:val="21"/>
          <w:shd w:val="clear" w:fill="auto"/>
        </w:rPr>
        <w:t>IP</w:t>
      </w:r>
      <w:r>
        <w:rPr>
          <w:rFonts w:ascii="宋体" w:hAnsi="宋体" w:eastAsia="宋体" w:cs="宋体"/>
          <w:color w:val="auto"/>
          <w:spacing w:val="0"/>
          <w:position w:val="0"/>
          <w:sz w:val="21"/>
          <w:shd w:val="clear" w:fill="auto"/>
        </w:rPr>
        <w:t>的相关配置（子网掩码、网关、</w:t>
      </w:r>
      <w:r>
        <w:rPr>
          <w:rFonts w:ascii="等线" w:hAnsi="等线" w:eastAsia="等线" w:cs="等线"/>
          <w:color w:val="auto"/>
          <w:spacing w:val="0"/>
          <w:position w:val="0"/>
          <w:sz w:val="21"/>
          <w:shd w:val="clear" w:fill="auto"/>
        </w:rPr>
        <w:t>DNS1</w:t>
      </w:r>
      <w:r>
        <w:rPr>
          <w:rFonts w:ascii="宋体" w:hAnsi="宋体" w:eastAsia="宋体" w:cs="宋体"/>
          <w:color w:val="auto"/>
          <w:spacing w:val="0"/>
          <w:position w:val="0"/>
          <w:sz w:val="21"/>
          <w:shd w:val="clear" w:fill="auto"/>
        </w:rPr>
        <w:t>、</w:t>
      </w:r>
      <w:r>
        <w:rPr>
          <w:rFonts w:ascii="等线" w:hAnsi="等线" w:eastAsia="等线" w:cs="等线"/>
          <w:color w:val="auto"/>
          <w:spacing w:val="0"/>
          <w:position w:val="0"/>
          <w:sz w:val="21"/>
          <w:shd w:val="clear" w:fill="auto"/>
        </w:rPr>
        <w:t>DNS2</w:t>
      </w:r>
      <w:r>
        <w:rPr>
          <w:rFonts w:ascii="宋体" w:hAnsi="宋体" w:eastAsia="宋体" w:cs="宋体"/>
          <w:color w:val="auto"/>
          <w:spacing w:val="0"/>
          <w:position w:val="0"/>
          <w:sz w:val="21"/>
          <w:shd w:val="clear" w:fill="auto"/>
        </w:rPr>
        <w:t>），然后就直接关机</w:t>
      </w:r>
    </w:p>
    <w:p>
      <w:pPr>
        <w:spacing w:before="0" w:after="0" w:line="240" w:lineRule="auto"/>
        <w:ind w:left="420" w:right="0" w:firstLine="0"/>
        <w:jc w:val="both"/>
        <w:rPr>
          <w:rFonts w:ascii="等线" w:hAnsi="等线" w:eastAsia="等线" w:cs="等线"/>
          <w:color w:val="auto"/>
          <w:spacing w:val="0"/>
          <w:position w:val="0"/>
          <w:sz w:val="21"/>
          <w:shd w:val="clear" w:fill="auto"/>
        </w:rPr>
      </w:pPr>
      <w:r>
        <w:rPr>
          <w:rFonts w:ascii="等线" w:hAnsi="等线" w:eastAsia="等线" w:cs="等线"/>
          <w:color w:val="auto"/>
          <w:spacing w:val="0"/>
          <w:position w:val="0"/>
          <w:sz w:val="21"/>
          <w:shd w:val="clear" w:fill="auto"/>
        </w:rPr>
        <w:t>3</w:t>
      </w:r>
      <w:r>
        <w:rPr>
          <w:rFonts w:ascii="宋体" w:hAnsi="宋体" w:eastAsia="宋体" w:cs="宋体"/>
          <w:color w:val="auto"/>
          <w:spacing w:val="0"/>
          <w:position w:val="0"/>
          <w:sz w:val="21"/>
          <w:shd w:val="clear" w:fill="auto"/>
        </w:rPr>
        <w:t>、运维人员根据终端是否关机来判断终端是否更新</w:t>
      </w:r>
      <w:r>
        <w:rPr>
          <w:rFonts w:ascii="等线" w:hAnsi="等线" w:eastAsia="等线" w:cs="等线"/>
          <w:color w:val="auto"/>
          <w:spacing w:val="0"/>
          <w:position w:val="0"/>
          <w:sz w:val="21"/>
          <w:shd w:val="clear" w:fill="auto"/>
        </w:rPr>
        <w:t>IP</w:t>
      </w:r>
      <w:r>
        <w:rPr>
          <w:rFonts w:ascii="宋体" w:hAnsi="宋体" w:eastAsia="宋体" w:cs="宋体"/>
          <w:color w:val="auto"/>
          <w:spacing w:val="0"/>
          <w:position w:val="0"/>
          <w:sz w:val="21"/>
          <w:shd w:val="clear" w:fill="auto"/>
        </w:rPr>
        <w:t>地址成功</w:t>
      </w:r>
    </w:p>
    <w:p>
      <w:pPr>
        <w:keepNext/>
        <w:keepLines/>
        <w:numPr>
          <w:ilvl w:val="0"/>
          <w:numId w:val="24"/>
        </w:numPr>
        <w:spacing w:before="260" w:after="260" w:line="416" w:lineRule="auto"/>
        <w:ind w:left="420" w:right="0" w:hanging="420"/>
        <w:jc w:val="both"/>
        <w:rPr>
          <w:rFonts w:ascii="等线" w:hAnsi="等线" w:eastAsia="等线" w:cs="等线"/>
          <w:b/>
          <w:color w:val="auto"/>
          <w:spacing w:val="0"/>
          <w:position w:val="0"/>
          <w:sz w:val="32"/>
          <w:shd w:val="clear" w:fill="auto"/>
        </w:rPr>
      </w:pPr>
      <w:r>
        <w:rPr>
          <w:rFonts w:ascii="宋体" w:hAnsi="宋体" w:eastAsia="宋体" w:cs="宋体"/>
          <w:b/>
          <w:color w:val="auto"/>
          <w:spacing w:val="0"/>
          <w:position w:val="0"/>
          <w:sz w:val="32"/>
          <w:shd w:val="clear" w:fill="auto"/>
        </w:rPr>
        <w:t>云桌面关闭通知</w:t>
      </w:r>
    </w:p>
    <w:p>
      <w:pPr>
        <w:spacing w:before="0" w:after="0" w:line="240" w:lineRule="auto"/>
        <w:ind w:left="420" w:right="0" w:firstLine="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当对应终端关联的云桌面关闭后，服务器端主动推送关闭状态，用于终端判断云桌面状态，应用于“关闭云桌面时关闭终端”的功能</w:t>
      </w:r>
    </w:p>
    <w:p>
      <w:pPr>
        <w:keepNext/>
        <w:keepLines/>
        <w:numPr>
          <w:ilvl w:val="0"/>
          <w:numId w:val="25"/>
        </w:numPr>
        <w:spacing w:before="260" w:after="260" w:line="416" w:lineRule="auto"/>
        <w:ind w:left="420" w:right="0" w:hanging="420"/>
        <w:jc w:val="both"/>
        <w:rPr>
          <w:rFonts w:ascii="等线" w:hAnsi="等线" w:eastAsia="等线" w:cs="等线"/>
          <w:b/>
          <w:color w:val="auto"/>
          <w:spacing w:val="0"/>
          <w:position w:val="0"/>
          <w:sz w:val="32"/>
          <w:shd w:val="clear" w:fill="auto"/>
        </w:rPr>
      </w:pPr>
      <w:r>
        <w:rPr>
          <w:rFonts w:ascii="宋体" w:hAnsi="宋体" w:eastAsia="宋体" w:cs="宋体"/>
          <w:b/>
          <w:color w:val="auto"/>
          <w:spacing w:val="0"/>
          <w:position w:val="0"/>
          <w:sz w:val="32"/>
          <w:shd w:val="clear" w:fill="auto"/>
        </w:rPr>
        <w:t>用户注销通知</w:t>
      </w:r>
    </w:p>
    <w:p>
      <w:pPr>
        <w:spacing w:before="0" w:after="0" w:line="240" w:lineRule="auto"/>
        <w:ind w:left="420" w:right="0" w:firstLine="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服务器端收到同一个用户验证登录请求，服务器端将对前一个登录进来的终端发送“用户注销通知”。</w:t>
      </w:r>
    </w:p>
    <w:p>
      <w:pPr>
        <w:spacing w:before="0" w:after="0" w:line="240" w:lineRule="auto"/>
        <w:ind w:left="420" w:right="0" w:firstLine="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前一个登录的终端需要注销该用户的登录，并且终端需要主动断开已经连接的云桌面。</w:t>
      </w:r>
    </w:p>
    <w:p>
      <w:pPr>
        <w:spacing w:before="0" w:after="0" w:line="240" w:lineRule="auto"/>
        <w:ind w:left="420" w:right="0" w:firstLine="0"/>
        <w:jc w:val="both"/>
        <w:rPr>
          <w:rFonts w:ascii="等线" w:hAnsi="等线" w:eastAsia="等线" w:cs="等线"/>
          <w:color w:val="auto"/>
          <w:spacing w:val="0"/>
          <w:position w:val="0"/>
          <w:sz w:val="21"/>
          <w:shd w:val="clear" w:fill="auto"/>
        </w:rPr>
      </w:pPr>
    </w:p>
    <w:p>
      <w:pPr>
        <w:keepNext/>
        <w:keepLines/>
        <w:numPr>
          <w:ilvl w:val="0"/>
          <w:numId w:val="26"/>
        </w:numPr>
        <w:spacing w:before="260" w:after="260" w:line="416" w:lineRule="auto"/>
        <w:ind w:left="420" w:right="0" w:hanging="420"/>
        <w:jc w:val="both"/>
        <w:rPr>
          <w:rFonts w:ascii="等线 Light" w:hAnsi="等线 Light" w:eastAsia="等线 Light" w:cs="等线 Light"/>
          <w:b/>
          <w:color w:val="auto"/>
          <w:spacing w:val="0"/>
          <w:position w:val="0"/>
          <w:sz w:val="32"/>
          <w:shd w:val="clear" w:fill="auto"/>
        </w:rPr>
      </w:pPr>
      <w:r>
        <w:rPr>
          <w:rFonts w:ascii="宋体" w:hAnsi="宋体" w:eastAsia="宋体" w:cs="宋体"/>
          <w:b/>
          <w:color w:val="auto"/>
          <w:spacing w:val="0"/>
          <w:position w:val="0"/>
          <w:sz w:val="32"/>
          <w:shd w:val="clear" w:fill="auto"/>
        </w:rPr>
        <w:t>管理平台自有功能</w:t>
      </w:r>
    </w:p>
    <w:p>
      <w:pPr>
        <w:keepNext/>
        <w:keepLines/>
        <w:numPr>
          <w:ilvl w:val="0"/>
          <w:numId w:val="26"/>
        </w:numPr>
        <w:spacing w:before="260" w:after="260" w:line="416" w:lineRule="auto"/>
        <w:ind w:left="420" w:right="0" w:hanging="420"/>
        <w:jc w:val="both"/>
        <w:rPr>
          <w:rFonts w:ascii="等线" w:hAnsi="等线" w:eastAsia="等线" w:cs="等线"/>
          <w:b/>
          <w:color w:val="auto"/>
          <w:spacing w:val="0"/>
          <w:position w:val="0"/>
          <w:sz w:val="32"/>
          <w:shd w:val="clear" w:fill="auto"/>
        </w:rPr>
      </w:pPr>
      <w:r>
        <w:rPr>
          <w:rFonts w:ascii="宋体" w:hAnsi="宋体" w:eastAsia="宋体" w:cs="宋体"/>
          <w:b/>
          <w:color w:val="auto"/>
          <w:spacing w:val="0"/>
          <w:position w:val="0"/>
          <w:sz w:val="32"/>
          <w:shd w:val="clear" w:fill="auto"/>
        </w:rPr>
        <w:t>终端删除</w:t>
      </w:r>
    </w:p>
    <w:p>
      <w:pPr>
        <w:spacing w:before="0" w:after="0" w:line="240" w:lineRule="auto"/>
        <w:ind w:left="420" w:right="0" w:firstLine="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只有终端不在线的才可以进行删除操作</w:t>
      </w:r>
    </w:p>
    <w:p>
      <w:pPr>
        <w:spacing w:before="0" w:after="0" w:line="240" w:lineRule="auto"/>
        <w:ind w:left="420" w:right="0" w:firstLine="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服务器端直接把终端配置信息数据表记录删除、终端桌面信息数据表记录也删除</w:t>
      </w:r>
    </w:p>
    <w:p>
      <w:pPr>
        <w:spacing w:before="0" w:after="0" w:line="240" w:lineRule="auto"/>
        <w:ind w:left="420" w:right="0" w:firstLine="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应用场景：终端设备坏了，直接使用新的设置替换，新终端的终端序号、终端</w:t>
      </w:r>
      <w:r>
        <w:rPr>
          <w:rFonts w:ascii="等线" w:hAnsi="等线" w:eastAsia="等线" w:cs="等线"/>
          <w:color w:val="auto"/>
          <w:spacing w:val="0"/>
          <w:position w:val="0"/>
          <w:sz w:val="21"/>
          <w:shd w:val="clear" w:fill="auto"/>
        </w:rPr>
        <w:t>IP</w:t>
      </w:r>
      <w:r>
        <w:rPr>
          <w:rFonts w:ascii="宋体" w:hAnsi="宋体" w:eastAsia="宋体" w:cs="宋体"/>
          <w:color w:val="auto"/>
          <w:spacing w:val="0"/>
          <w:position w:val="0"/>
          <w:sz w:val="21"/>
          <w:shd w:val="clear" w:fill="auto"/>
        </w:rPr>
        <w:t>配置成坏了的设备一致，重启终端后，直接就可以连接上以前的云桌面</w:t>
      </w:r>
    </w:p>
    <w:p>
      <w:pPr>
        <w:spacing w:before="0" w:after="0" w:line="240" w:lineRule="auto"/>
        <w:ind w:left="0" w:right="0" w:firstLine="0"/>
        <w:jc w:val="both"/>
        <w:rPr>
          <w:rFonts w:ascii="等线" w:hAnsi="等线" w:eastAsia="等线" w:cs="等线"/>
          <w:color w:val="auto"/>
          <w:spacing w:val="0"/>
          <w:position w:val="0"/>
          <w:sz w:val="21"/>
          <w:shd w:val="clear" w:fill="auto"/>
        </w:rPr>
      </w:pPr>
      <w:r>
        <w:rPr>
          <w:rFonts w:ascii="等线" w:hAnsi="等线" w:eastAsia="等线" w:cs="等线"/>
          <w:color w:val="auto"/>
          <w:spacing w:val="0"/>
          <w:position w:val="0"/>
          <w:sz w:val="21"/>
          <w:shd w:val="clear" w:fill="auto"/>
        </w:rPr>
        <w:tab/>
      </w:r>
    </w:p>
    <w:p>
      <w:pPr>
        <w:keepNext/>
        <w:keepLines/>
        <w:numPr>
          <w:ilvl w:val="0"/>
          <w:numId w:val="27"/>
        </w:numPr>
        <w:spacing w:before="340" w:after="330" w:line="578" w:lineRule="auto"/>
        <w:ind w:left="420" w:right="0" w:hanging="420"/>
        <w:jc w:val="both"/>
        <w:rPr>
          <w:rFonts w:ascii="等线" w:hAnsi="等线" w:eastAsia="等线" w:cs="等线"/>
          <w:b/>
          <w:color w:val="auto"/>
          <w:spacing w:val="0"/>
          <w:position w:val="0"/>
          <w:sz w:val="44"/>
          <w:shd w:val="clear" w:fill="auto"/>
        </w:rPr>
      </w:pPr>
      <w:r>
        <w:rPr>
          <w:rFonts w:ascii="宋体" w:hAnsi="宋体" w:eastAsia="宋体" w:cs="宋体"/>
          <w:b/>
          <w:color w:val="auto"/>
          <w:spacing w:val="0"/>
          <w:position w:val="0"/>
          <w:sz w:val="44"/>
          <w:shd w:val="clear" w:fill="auto"/>
        </w:rPr>
        <w:t>功能实现的</w:t>
      </w:r>
      <w:r>
        <w:rPr>
          <w:rFonts w:ascii="等线" w:hAnsi="等线" w:eastAsia="等线" w:cs="等线"/>
          <w:b/>
          <w:color w:val="auto"/>
          <w:spacing w:val="0"/>
          <w:position w:val="0"/>
          <w:sz w:val="44"/>
          <w:shd w:val="clear" w:fill="auto"/>
        </w:rPr>
        <w:t>thrift</w:t>
      </w:r>
      <w:r>
        <w:rPr>
          <w:rFonts w:ascii="宋体" w:hAnsi="宋体" w:eastAsia="宋体" w:cs="宋体"/>
          <w:b/>
          <w:color w:val="auto"/>
          <w:spacing w:val="0"/>
          <w:position w:val="0"/>
          <w:sz w:val="44"/>
          <w:shd w:val="clear" w:fill="auto"/>
        </w:rPr>
        <w:t>协议接口</w:t>
      </w:r>
    </w:p>
    <w:p>
      <w:pPr>
        <w:spacing w:before="0" w:after="0" w:line="240" w:lineRule="auto"/>
        <w:ind w:left="420" w:right="0" w:firstLine="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实现服务有：</w:t>
      </w:r>
      <w:r>
        <w:rPr>
          <w:rFonts w:ascii="Consolas" w:hAnsi="Consolas" w:eastAsia="Consolas" w:cs="Consolas"/>
          <w:color w:val="000000"/>
          <w:spacing w:val="0"/>
          <w:position w:val="0"/>
          <w:sz w:val="18"/>
          <w:shd w:val="clear" w:fill="auto"/>
        </w:rPr>
        <w:t>ConnectService(</w:t>
      </w:r>
      <w:r>
        <w:rPr>
          <w:rFonts w:ascii="宋体" w:hAnsi="宋体" w:eastAsia="宋体" w:cs="宋体"/>
          <w:color w:val="000000"/>
          <w:spacing w:val="0"/>
          <w:position w:val="0"/>
          <w:sz w:val="18"/>
          <w:shd w:val="clear" w:fill="auto"/>
        </w:rPr>
        <w:t>双向通信</w:t>
      </w:r>
      <w:r>
        <w:rPr>
          <w:rFonts w:ascii="Consolas" w:hAnsi="Consolas" w:eastAsia="Consolas" w:cs="Consolas"/>
          <w:color w:val="000000"/>
          <w:spacing w:val="0"/>
          <w:position w:val="0"/>
          <w:sz w:val="18"/>
          <w:shd w:val="clear" w:fill="auto"/>
        </w:rPr>
        <w:t>)</w:t>
      </w:r>
      <w:r>
        <w:rPr>
          <w:rFonts w:ascii="宋体" w:hAnsi="宋体" w:eastAsia="宋体" w:cs="宋体"/>
          <w:color w:val="000000"/>
          <w:spacing w:val="0"/>
          <w:position w:val="0"/>
          <w:sz w:val="18"/>
          <w:shd w:val="clear" w:fill="auto"/>
        </w:rPr>
        <w:t>、</w:t>
      </w:r>
      <w:r>
        <w:rPr>
          <w:rFonts w:ascii="Consolas" w:hAnsi="Consolas" w:eastAsia="Consolas" w:cs="Consolas"/>
          <w:color w:val="000000"/>
          <w:spacing w:val="0"/>
          <w:position w:val="0"/>
          <w:sz w:val="18"/>
          <w:shd w:val="clear" w:fill="auto"/>
        </w:rPr>
        <w:t>ManageService</w:t>
      </w:r>
      <w:r>
        <w:rPr>
          <w:rFonts w:ascii="宋体" w:hAnsi="宋体" w:eastAsia="宋体" w:cs="宋体"/>
          <w:color w:val="000000"/>
          <w:spacing w:val="0"/>
          <w:position w:val="0"/>
          <w:sz w:val="18"/>
          <w:shd w:val="clear" w:fill="auto"/>
        </w:rPr>
        <w:t>、</w:t>
      </w:r>
      <w:r>
        <w:rPr>
          <w:rFonts w:ascii="Consolas" w:hAnsi="Consolas" w:eastAsia="Consolas" w:cs="Consolas"/>
          <w:color w:val="000000"/>
          <w:spacing w:val="0"/>
          <w:position w:val="0"/>
          <w:sz w:val="18"/>
          <w:shd w:val="clear" w:fill="auto"/>
        </w:rPr>
        <w:t>FileService </w:t>
      </w:r>
      <w:r>
        <w:rPr>
          <w:rFonts w:ascii="宋体" w:hAnsi="宋体" w:eastAsia="宋体" w:cs="宋体"/>
          <w:color w:val="000000"/>
          <w:spacing w:val="0"/>
          <w:position w:val="0"/>
          <w:sz w:val="18"/>
          <w:shd w:val="clear" w:fill="auto"/>
        </w:rPr>
        <w:t>，接口文件内容如下</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The</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first</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thing</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to</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know</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about</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are</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types.</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The</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available</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types</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in</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Thrift</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are:</w:t>
      </w:r>
      <w:r>
        <w:rPr>
          <w:rFonts w:ascii="Consolas" w:hAnsi="Consolas" w:eastAsia="Consolas" w:cs="Consolas"/>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bool</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Boolean,</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one</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byte</w:t>
      </w:r>
      <w:r>
        <w:rPr>
          <w:rFonts w:ascii="Consolas" w:hAnsi="Consolas" w:eastAsia="Consolas" w:cs="Consolas"/>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i8</w:t>
      </w: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(byte)</w:t>
      </w: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Signed</w:t>
      </w: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8-bit</w:t>
      </w: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integer</w:t>
      </w:r>
      <w:r>
        <w:rPr>
          <w:rFonts w:ascii="Consolas" w:hAnsi="Consolas" w:eastAsia="Consolas" w:cs="Consolas"/>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i16</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Signed</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16-bit</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integer</w:t>
      </w:r>
      <w:r>
        <w:rPr>
          <w:rFonts w:ascii="Consolas" w:hAnsi="Consolas" w:eastAsia="Consolas" w:cs="Consolas"/>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i32</w:t>
      </w: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Signed</w:t>
      </w: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32-bit</w:t>
      </w: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integer</w:t>
      </w:r>
      <w:r>
        <w:rPr>
          <w:rFonts w:ascii="Consolas" w:hAnsi="Consolas" w:eastAsia="Consolas" w:cs="Consolas"/>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i64</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Signed</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64-bit</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integer</w:t>
      </w:r>
      <w:r>
        <w:rPr>
          <w:rFonts w:ascii="Consolas" w:hAnsi="Consolas" w:eastAsia="Consolas" w:cs="Consolas"/>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double</w:t>
      </w: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64-bit</w:t>
      </w: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floating</w:t>
      </w: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point</w:t>
      </w: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value</w:t>
      </w:r>
      <w:r>
        <w:rPr>
          <w:rFonts w:ascii="Consolas" w:hAnsi="Consolas" w:eastAsia="Consolas" w:cs="Consolas"/>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string</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String</w:t>
      </w:r>
      <w:r>
        <w:rPr>
          <w:rFonts w:ascii="Consolas" w:hAnsi="Consolas" w:eastAsia="Consolas" w:cs="Consolas"/>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binary</w:t>
      </w: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Blob</w:t>
      </w: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(byte</w:t>
      </w: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array)</w:t>
      </w:r>
      <w:r>
        <w:rPr>
          <w:rFonts w:ascii="Consolas" w:hAnsi="Consolas" w:eastAsia="Consolas" w:cs="Consolas"/>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map&lt;t1,t2&gt;  Map from one type to another</w:t>
      </w:r>
      <w:r>
        <w:rPr>
          <w:rFonts w:ascii="Consolas" w:hAnsi="Consolas" w:eastAsia="Consolas" w:cs="Consolas"/>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list&lt;t1&gt;    Ordered list of one type</w:t>
      </w:r>
      <w:r>
        <w:rPr>
          <w:rFonts w:ascii="Consolas" w:hAnsi="Consolas" w:eastAsia="Consolas" w:cs="Consolas"/>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set&lt;t1&gt;     Set of unique elements of one type</w:t>
      </w:r>
      <w:r>
        <w:rPr>
          <w:rFonts w:ascii="Consolas" w:hAnsi="Consolas" w:eastAsia="Consolas" w:cs="Consolas"/>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Did</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you</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also</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notice</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that</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Thrift</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supports</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C</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style</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comments?</w:t>
      </w:r>
      <w:r>
        <w:rPr>
          <w:rFonts w:ascii="Consolas" w:hAnsi="Consolas" w:eastAsia="Consolas" w:cs="Consolas"/>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version</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V2.0</w:t>
      </w:r>
      <w:r>
        <w:rPr>
          <w:rFonts w:ascii="Consolas" w:hAnsi="Consolas" w:eastAsia="Consolas" w:cs="Consolas"/>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b/>
          <w:color w:val="006699"/>
          <w:spacing w:val="0"/>
          <w:position w:val="0"/>
          <w:sz w:val="18"/>
          <w:shd w:val="clear" w:fill="FFFFFF"/>
        </w:rPr>
        <w:t>namespace</w:t>
      </w:r>
      <w:r>
        <w:rPr>
          <w:rFonts w:ascii="Consolas" w:hAnsi="Consolas" w:eastAsia="Consolas" w:cs="Consolas"/>
          <w:color w:val="000000"/>
          <w:spacing w:val="0"/>
          <w:position w:val="0"/>
          <w:sz w:val="18"/>
          <w:shd w:val="clear" w:fill="FFFFFF"/>
        </w:rPr>
        <w:t> cpp Thrift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b/>
          <w:color w:val="006699"/>
          <w:spacing w:val="0"/>
          <w:position w:val="0"/>
          <w:sz w:val="18"/>
          <w:shd w:val="clear" w:fill="FFFFFF"/>
        </w:rPr>
        <w:t>struct</w:t>
      </w:r>
      <w:r>
        <w:rPr>
          <w:rFonts w:ascii="Consolas" w:hAnsi="Consolas" w:eastAsia="Consolas" w:cs="Consolas"/>
          <w:color w:val="000000"/>
          <w:spacing w:val="0"/>
          <w:position w:val="0"/>
          <w:sz w:val="18"/>
          <w:shd w:val="clear" w:fill="FFFFFF"/>
        </w:rPr>
        <w:t> UserInfo {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user_name;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2:string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user_passwd;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0000"/>
          <w:spacing w:val="0"/>
          <w:position w:val="0"/>
          <w:sz w:val="18"/>
          <w:shd w:val="clear" w:fill="F8F8F8"/>
        </w:rPr>
        <w:t>}</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8200"/>
          <w:spacing w:val="0"/>
          <w:position w:val="0"/>
          <w:sz w:val="18"/>
          <w:shd w:val="clear" w:fill="F8F8F8"/>
        </w:rPr>
        <w:t>/**</w:t>
      </w:r>
      <w:r>
        <w:rPr>
          <w:rFonts w:ascii="Consolas" w:hAnsi="Consolas" w:eastAsia="Consolas" w:cs="Consolas"/>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*IP</w:t>
      </w:r>
      <w:r>
        <w:rPr>
          <w:rFonts w:ascii="宋体" w:hAnsi="宋体" w:eastAsia="宋体" w:cs="宋体"/>
          <w:color w:val="008200"/>
          <w:spacing w:val="0"/>
          <w:position w:val="0"/>
          <w:sz w:val="18"/>
          <w:shd w:val="clear" w:fill="FFFFFF"/>
        </w:rPr>
        <w:t>信息</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Consolas" w:hAnsi="Consolas" w:eastAsia="Consolas" w:cs="Consolas"/>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b/>
          <w:color w:val="006699"/>
          <w:spacing w:val="0"/>
          <w:position w:val="0"/>
          <w:sz w:val="18"/>
          <w:shd w:val="clear" w:fill="FFFFFF"/>
        </w:rPr>
        <w:t>struct</w:t>
      </w:r>
      <w:r>
        <w:rPr>
          <w:rFonts w:ascii="Consolas" w:hAnsi="Consolas" w:eastAsia="Consolas" w:cs="Consolas"/>
          <w:color w:val="000000"/>
          <w:spacing w:val="0"/>
          <w:position w:val="0"/>
          <w:sz w:val="18"/>
          <w:shd w:val="clear" w:fill="FFFFFF"/>
        </w:rPr>
        <w:t> IPInfo{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i32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IsDhcp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2:</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Ip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3:</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Subnet</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4:</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Gateway</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5:</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Mac</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6:</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DNS1</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7:</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DNS2</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0000"/>
          <w:spacing w:val="0"/>
          <w:position w:val="0"/>
          <w:sz w:val="18"/>
          <w:shd w:val="clear" w:fill="FFFFFF"/>
        </w:rPr>
        <w:t>}</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b/>
          <w:color w:val="006699"/>
          <w:spacing w:val="0"/>
          <w:position w:val="0"/>
          <w:sz w:val="18"/>
          <w:shd w:val="clear" w:fill="FFFFFF"/>
        </w:rPr>
        <w:t>struct</w:t>
      </w:r>
      <w:r>
        <w:rPr>
          <w:rFonts w:ascii="Consolas" w:hAnsi="Consolas" w:eastAsia="Consolas" w:cs="Consolas"/>
          <w:color w:val="000000"/>
          <w:spacing w:val="0"/>
          <w:position w:val="0"/>
          <w:sz w:val="18"/>
          <w:shd w:val="clear" w:fill="FFFFFF"/>
        </w:rPr>
        <w:t> DesktopGroupInfo {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group_name; </w:t>
      </w:r>
      <w:r>
        <w:rPr>
          <w:rFonts w:ascii="Consolas" w:hAnsi="Consolas" w:eastAsia="Consolas" w:cs="Consolas"/>
          <w:color w:val="008200"/>
          <w:spacing w:val="0"/>
          <w:position w:val="0"/>
          <w:sz w:val="18"/>
          <w:shd w:val="clear" w:fill="F8F8F8"/>
        </w:rPr>
        <w:t>// </w:t>
      </w:r>
      <w:r>
        <w:rPr>
          <w:rFonts w:ascii="宋体" w:hAnsi="宋体" w:eastAsia="宋体" w:cs="宋体"/>
          <w:color w:val="008200"/>
          <w:spacing w:val="0"/>
          <w:position w:val="0"/>
          <w:sz w:val="18"/>
          <w:shd w:val="clear" w:fill="F8F8F8"/>
        </w:rPr>
        <w:t>桌面组名称</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2:i32</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group_id; </w:t>
      </w:r>
      <w:r>
        <w:rPr>
          <w:rFonts w:ascii="Consolas" w:hAnsi="Consolas" w:eastAsia="Consolas" w:cs="Consolas"/>
          <w:color w:val="008200"/>
          <w:spacing w:val="0"/>
          <w:position w:val="0"/>
          <w:sz w:val="18"/>
          <w:shd w:val="clear" w:fill="FFFFFF"/>
        </w:rPr>
        <w:t>// </w:t>
      </w:r>
      <w:r>
        <w:rPr>
          <w:rFonts w:ascii="宋体" w:hAnsi="宋体" w:eastAsia="宋体" w:cs="宋体"/>
          <w:color w:val="008200"/>
          <w:spacing w:val="0"/>
          <w:position w:val="0"/>
          <w:sz w:val="18"/>
          <w:shd w:val="clear" w:fill="FFFFFF"/>
        </w:rPr>
        <w:t>桌面组序号</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3:string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group_desc; </w:t>
      </w:r>
      <w:r>
        <w:rPr>
          <w:rFonts w:ascii="Consolas" w:hAnsi="Consolas" w:eastAsia="Consolas" w:cs="Consolas"/>
          <w:color w:val="008200"/>
          <w:spacing w:val="0"/>
          <w:position w:val="0"/>
          <w:sz w:val="18"/>
          <w:shd w:val="clear" w:fill="F8F8F8"/>
        </w:rPr>
        <w:t>// </w:t>
      </w:r>
      <w:r>
        <w:rPr>
          <w:rFonts w:ascii="宋体" w:hAnsi="宋体" w:eastAsia="宋体" w:cs="宋体"/>
          <w:color w:val="008200"/>
          <w:spacing w:val="0"/>
          <w:position w:val="0"/>
          <w:sz w:val="18"/>
          <w:shd w:val="clear" w:fill="F8F8F8"/>
        </w:rPr>
        <w:t>桌面组的描述</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4:string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group_uuid; </w:t>
      </w:r>
      <w:r>
        <w:rPr>
          <w:rFonts w:ascii="Consolas" w:hAnsi="Consolas" w:eastAsia="Consolas" w:cs="Consolas"/>
          <w:color w:val="008200"/>
          <w:spacing w:val="0"/>
          <w:position w:val="0"/>
          <w:sz w:val="18"/>
          <w:shd w:val="clear" w:fill="FFFFFF"/>
        </w:rPr>
        <w:t>// </w:t>
      </w:r>
      <w:r>
        <w:rPr>
          <w:rFonts w:ascii="宋体" w:hAnsi="宋体" w:eastAsia="宋体" w:cs="宋体"/>
          <w:color w:val="008200"/>
          <w:spacing w:val="0"/>
          <w:position w:val="0"/>
          <w:sz w:val="18"/>
          <w:shd w:val="clear" w:fill="FFFFFF"/>
        </w:rPr>
        <w:t>桌面组</w:t>
      </w:r>
      <w:r>
        <w:rPr>
          <w:rFonts w:ascii="Consolas" w:hAnsi="Consolas" w:eastAsia="Consolas" w:cs="Consolas"/>
          <w:color w:val="008200"/>
          <w:spacing w:val="0"/>
          <w:position w:val="0"/>
          <w:sz w:val="18"/>
          <w:shd w:val="clear" w:fill="FFFFFF"/>
        </w:rPr>
        <w:t>UUID</w:t>
      </w:r>
      <w:r>
        <w:rPr>
          <w:rFonts w:ascii="Consolas" w:hAnsi="Consolas" w:eastAsia="Consolas" w:cs="Consolas"/>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0000"/>
          <w:spacing w:val="0"/>
          <w:position w:val="0"/>
          <w:sz w:val="18"/>
          <w:shd w:val="clear" w:fill="FFFFFF"/>
        </w:rPr>
        <w:t xml:space="preserve">    </w:t>
      </w:r>
      <w:r>
        <w:rPr>
          <w:rFonts w:ascii="Lucida Console" w:hAnsi="Lucida Console" w:eastAsia="Lucida Console" w:cs="Lucida Console"/>
          <w:color w:val="auto"/>
          <w:spacing w:val="0"/>
          <w:position w:val="0"/>
          <w:sz w:val="18"/>
          <w:shd w:val="clear" w:fill="FFFFFF"/>
        </w:rPr>
        <w:t>5:string os_type; // windows_7_x64/windows_7/windows_10_x64/Other</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0000"/>
          <w:spacing w:val="0"/>
          <w:position w:val="0"/>
          <w:sz w:val="18"/>
          <w:shd w:val="clear" w:fill="F8F8F8"/>
        </w:rPr>
        <w:t>}</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b/>
          <w:color w:val="006699"/>
          <w:spacing w:val="0"/>
          <w:position w:val="0"/>
          <w:sz w:val="18"/>
          <w:shd w:val="clear" w:fill="F8F8F8"/>
        </w:rPr>
        <w:t>struct</w:t>
      </w:r>
      <w:r>
        <w:rPr>
          <w:rFonts w:ascii="Consolas" w:hAnsi="Consolas" w:eastAsia="Consolas" w:cs="Consolas"/>
          <w:color w:val="000000"/>
          <w:spacing w:val="0"/>
          <w:position w:val="0"/>
          <w:sz w:val="18"/>
          <w:shd w:val="clear" w:fill="F8F8F8"/>
        </w:rPr>
        <w:t> DesktopInfo {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ip;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2:i32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port;</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3:string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desktop_name;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4:string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token;</w:t>
      </w:r>
      <w:r>
        <w:rPr>
          <w:rFonts w:ascii="宋体" w:hAnsi="宋体" w:eastAsia="宋体" w:cs="宋体"/>
          <w:color w:val="0000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服务器开启虚拟机动态生成的</w:t>
      </w:r>
      <w:r>
        <w:rPr>
          <w:rFonts w:ascii="Consolas" w:hAnsi="Consolas" w:eastAsia="Consolas" w:cs="Consolas"/>
          <w:color w:val="008200"/>
          <w:spacing w:val="0"/>
          <w:position w:val="0"/>
          <w:sz w:val="18"/>
          <w:shd w:val="clear" w:fill="F8F8F8"/>
        </w:rPr>
        <w:t>md5</w:t>
      </w:r>
      <w:r>
        <w:rPr>
          <w:rFonts w:ascii="宋体" w:hAnsi="宋体" w:eastAsia="宋体" w:cs="宋体"/>
          <w:color w:val="008200"/>
          <w:spacing w:val="0"/>
          <w:position w:val="0"/>
          <w:sz w:val="18"/>
          <w:shd w:val="clear" w:fill="F8F8F8"/>
        </w:rPr>
        <w:t>值</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5:string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dsk_type; </w:t>
      </w:r>
      <w:r>
        <w:rPr>
          <w:rFonts w:ascii="Consolas" w:hAnsi="Consolas" w:eastAsia="Consolas" w:cs="Consolas"/>
          <w:color w:val="008200"/>
          <w:spacing w:val="0"/>
          <w:position w:val="0"/>
          <w:sz w:val="18"/>
          <w:shd w:val="clear" w:fill="FFFFFF"/>
        </w:rPr>
        <w:t>// </w:t>
      </w:r>
      <w:r>
        <w:rPr>
          <w:rFonts w:ascii="宋体" w:hAnsi="宋体" w:eastAsia="宋体" w:cs="宋体"/>
          <w:color w:val="008200"/>
          <w:spacing w:val="0"/>
          <w:position w:val="0"/>
          <w:sz w:val="18"/>
          <w:shd w:val="clear" w:fill="FFFFFF"/>
        </w:rPr>
        <w:t>是指基于思捷、</w:t>
      </w:r>
      <w:r>
        <w:rPr>
          <w:rFonts w:ascii="Consolas" w:hAnsi="Consolas" w:eastAsia="Consolas" w:cs="Consolas"/>
          <w:color w:val="008200"/>
          <w:spacing w:val="0"/>
          <w:position w:val="0"/>
          <w:sz w:val="18"/>
          <w:shd w:val="clear" w:fill="FFFFFF"/>
        </w:rPr>
        <w:t>kvm</w:t>
      </w:r>
      <w:r>
        <w:rPr>
          <w:rFonts w:ascii="宋体" w:hAnsi="宋体" w:eastAsia="宋体" w:cs="宋体"/>
          <w:color w:val="008200"/>
          <w:spacing w:val="0"/>
          <w:position w:val="0"/>
          <w:sz w:val="18"/>
          <w:shd w:val="clear" w:fill="FFFFFF"/>
        </w:rPr>
        <w:t>等不同底层虚拟的桌面</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6:DesktopGroupInfo</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group;</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7:i32</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status;</w:t>
      </w:r>
      <w:r>
        <w:rPr>
          <w:rFonts w:ascii="宋体" w:hAnsi="宋体" w:eastAsia="宋体" w:cs="宋体"/>
          <w:color w:val="000000"/>
          <w:spacing w:val="0"/>
          <w:position w:val="0"/>
          <w:sz w:val="18"/>
          <w:shd w:val="clear" w:fill="FFFFFF"/>
        </w:rPr>
        <w:t> </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0-</w:t>
      </w:r>
      <w:r>
        <w:rPr>
          <w:rFonts w:ascii="宋体" w:hAnsi="宋体" w:eastAsia="宋体" w:cs="宋体"/>
          <w:color w:val="008200"/>
          <w:spacing w:val="0"/>
          <w:position w:val="0"/>
          <w:sz w:val="18"/>
          <w:shd w:val="clear" w:fill="FFFFFF"/>
        </w:rPr>
        <w:t>关闭 </w:t>
      </w:r>
      <w:r>
        <w:rPr>
          <w:rFonts w:ascii="Consolas" w:hAnsi="Consolas" w:eastAsia="Consolas" w:cs="Consolas"/>
          <w:color w:val="008200"/>
          <w:spacing w:val="0"/>
          <w:position w:val="0"/>
          <w:sz w:val="18"/>
          <w:shd w:val="clear" w:fill="FFFFFF"/>
        </w:rPr>
        <w:t>1-</w:t>
      </w:r>
      <w:r>
        <w:rPr>
          <w:rFonts w:ascii="宋体" w:hAnsi="宋体" w:eastAsia="宋体" w:cs="宋体"/>
          <w:color w:val="008200"/>
          <w:spacing w:val="0"/>
          <w:position w:val="0"/>
          <w:sz w:val="18"/>
          <w:shd w:val="clear" w:fill="FFFFFF"/>
        </w:rPr>
        <w:t>运行</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8:string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os_type; </w:t>
      </w:r>
      <w:r>
        <w:rPr>
          <w:rFonts w:ascii="Consolas" w:hAnsi="Consolas" w:eastAsia="Consolas" w:cs="Consolas"/>
          <w:color w:val="008200"/>
          <w:spacing w:val="0"/>
          <w:position w:val="0"/>
          <w:sz w:val="18"/>
          <w:shd w:val="clear" w:fill="F8F8F8"/>
        </w:rPr>
        <w:t>// </w:t>
      </w:r>
      <w:r>
        <w:rPr>
          <w:rFonts w:ascii="宋体" w:hAnsi="宋体" w:eastAsia="宋体" w:cs="宋体"/>
          <w:color w:val="008200"/>
          <w:spacing w:val="0"/>
          <w:position w:val="0"/>
          <w:sz w:val="18"/>
          <w:shd w:val="clear" w:fill="F8F8F8"/>
        </w:rPr>
        <w:t>桌面操作系统类型</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9:UserInfo</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dsk_user; </w:t>
      </w:r>
      <w:r>
        <w:rPr>
          <w:rFonts w:ascii="Consolas" w:hAnsi="Consolas" w:eastAsia="Consolas" w:cs="Consolas"/>
          <w:color w:val="008200"/>
          <w:spacing w:val="0"/>
          <w:position w:val="0"/>
          <w:sz w:val="18"/>
          <w:shd w:val="clear" w:fill="FFFFFF"/>
        </w:rPr>
        <w:t>// </w:t>
      </w:r>
      <w:r>
        <w:rPr>
          <w:rFonts w:ascii="宋体" w:hAnsi="宋体" w:eastAsia="宋体" w:cs="宋体"/>
          <w:color w:val="008200"/>
          <w:spacing w:val="0"/>
          <w:position w:val="0"/>
          <w:sz w:val="18"/>
          <w:shd w:val="clear" w:fill="FFFFFF"/>
        </w:rPr>
        <w:t>桌面操作系统用户名和密码</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10:string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dsk_uuid; </w:t>
      </w:r>
      <w:r>
        <w:rPr>
          <w:rFonts w:ascii="Consolas" w:hAnsi="Consolas" w:eastAsia="Consolas" w:cs="Consolas"/>
          <w:color w:val="008200"/>
          <w:spacing w:val="0"/>
          <w:position w:val="0"/>
          <w:sz w:val="18"/>
          <w:shd w:val="clear" w:fill="F8F8F8"/>
        </w:rPr>
        <w:t>// </w:t>
      </w:r>
      <w:r>
        <w:rPr>
          <w:rFonts w:ascii="宋体" w:hAnsi="宋体" w:eastAsia="宋体" w:cs="宋体"/>
          <w:color w:val="008200"/>
          <w:spacing w:val="0"/>
          <w:position w:val="0"/>
          <w:sz w:val="18"/>
          <w:shd w:val="clear" w:fill="F8F8F8"/>
        </w:rPr>
        <w:t>桌面的唯一</w:t>
      </w:r>
      <w:r>
        <w:rPr>
          <w:rFonts w:ascii="Consolas" w:hAnsi="Consolas" w:eastAsia="Consolas" w:cs="Consolas"/>
          <w:color w:val="008200"/>
          <w:spacing w:val="0"/>
          <w:position w:val="0"/>
          <w:sz w:val="18"/>
          <w:shd w:val="clear" w:fill="F8F8F8"/>
        </w:rPr>
        <w:t>ID</w:t>
      </w:r>
      <w:r>
        <w:rPr>
          <w:rFonts w:ascii="宋体" w:hAnsi="宋体" w:eastAsia="宋体" w:cs="宋体"/>
          <w:color w:val="008200"/>
          <w:spacing w:val="0"/>
          <w:position w:val="0"/>
          <w:sz w:val="18"/>
          <w:shd w:val="clear" w:fill="F8F8F8"/>
        </w:rPr>
        <w:t>  </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0000"/>
          <w:spacing w:val="0"/>
          <w:position w:val="0"/>
          <w:sz w:val="18"/>
          <w:shd w:val="clear" w:fill="FFFFFF"/>
        </w:rPr>
        <w:t>}</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b/>
          <w:color w:val="006699"/>
          <w:spacing w:val="0"/>
          <w:position w:val="0"/>
          <w:sz w:val="18"/>
          <w:shd w:val="clear" w:fill="FFFFFF"/>
        </w:rPr>
        <w:t>struct</w:t>
      </w:r>
      <w:r>
        <w:rPr>
          <w:rFonts w:ascii="Consolas" w:hAnsi="Consolas" w:eastAsia="Consolas" w:cs="Consolas"/>
          <w:color w:val="000000"/>
          <w:spacing w:val="0"/>
          <w:position w:val="0"/>
          <w:sz w:val="18"/>
          <w:shd w:val="clear" w:fill="FFFFFF"/>
        </w:rPr>
        <w:t> RespDesktopInfo {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code;</w:t>
      </w:r>
      <w:r>
        <w:rPr>
          <w:rFonts w:ascii="宋体" w:hAnsi="宋体" w:eastAsia="宋体" w:cs="宋体"/>
          <w:color w:val="0000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"0000"</w:t>
      </w:r>
      <w:r>
        <w:rPr>
          <w:rFonts w:ascii="宋体" w:hAnsi="宋体" w:eastAsia="宋体" w:cs="宋体"/>
          <w:color w:val="008200"/>
          <w:spacing w:val="0"/>
          <w:position w:val="0"/>
          <w:sz w:val="18"/>
          <w:shd w:val="clear" w:fill="F8F8F8"/>
        </w:rPr>
        <w:t> 表示正常返回</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"0001"</w:t>
      </w:r>
      <w:r>
        <w:rPr>
          <w:rFonts w:ascii="宋体" w:hAnsi="宋体" w:eastAsia="宋体" w:cs="宋体"/>
          <w:color w:val="008200"/>
          <w:spacing w:val="0"/>
          <w:position w:val="0"/>
          <w:sz w:val="18"/>
          <w:shd w:val="clear" w:fill="F8F8F8"/>
        </w:rPr>
        <w:t> 表示被其他终端占用</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2:string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msg;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3:string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description;</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4:DesktopInfo</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dsk_info;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0000"/>
          <w:spacing w:val="0"/>
          <w:position w:val="0"/>
          <w:sz w:val="18"/>
          <w:shd w:val="clear" w:fill="F8F8F8"/>
        </w:rPr>
        <w:t>}</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教学桌面专用</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b/>
          <w:color w:val="006699"/>
          <w:spacing w:val="0"/>
          <w:position w:val="0"/>
          <w:sz w:val="18"/>
          <w:shd w:val="clear" w:fill="FFFFFF"/>
        </w:rPr>
        <w:t>struct</w:t>
      </w:r>
      <w:r>
        <w:rPr>
          <w:rFonts w:ascii="Consolas" w:hAnsi="Consolas" w:eastAsia="Consolas" w:cs="Consolas"/>
          <w:color w:val="000000"/>
          <w:spacing w:val="0"/>
          <w:position w:val="0"/>
          <w:sz w:val="18"/>
          <w:shd w:val="clear" w:fill="FFFFFF"/>
        </w:rPr>
        <w:t> TerminalDesktopInfo {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1:i32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terminal_id;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2:string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terminal_mac;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3:string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terminal_ip;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4:string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desktop_ip;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0000"/>
          <w:spacing w:val="0"/>
          <w:position w:val="0"/>
          <w:sz w:val="18"/>
          <w:shd w:val="clear" w:fill="F8F8F8"/>
        </w:rPr>
        <w:t>}</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8200"/>
          <w:spacing w:val="0"/>
          <w:position w:val="0"/>
          <w:sz w:val="18"/>
          <w:shd w:val="clear" w:fill="F8F8F8"/>
        </w:rPr>
        <w:t>/**</w:t>
      </w:r>
      <w:r>
        <w:rPr>
          <w:rFonts w:ascii="Consolas" w:hAnsi="Consolas" w:eastAsia="Consolas" w:cs="Consolas"/>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服务器配置信息</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b/>
          <w:color w:val="006699"/>
          <w:spacing w:val="0"/>
          <w:position w:val="0"/>
          <w:sz w:val="18"/>
          <w:shd w:val="clear" w:fill="F8F8F8"/>
        </w:rPr>
        <w:t>struct</w:t>
      </w:r>
      <w:r>
        <w:rPr>
          <w:rFonts w:ascii="Consolas" w:hAnsi="Consolas" w:eastAsia="Consolas" w:cs="Consolas"/>
          <w:color w:val="000000"/>
          <w:spacing w:val="0"/>
          <w:position w:val="0"/>
          <w:sz w:val="18"/>
          <w:shd w:val="clear" w:fill="F8F8F8"/>
        </w:rPr>
        <w:t> YunServerInfo{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ServerUrl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ServerUrl1</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3:</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UserName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4:</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UserPass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5:</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Domain</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6:</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i64</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TimeOut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0000"/>
          <w:spacing w:val="0"/>
          <w:position w:val="0"/>
          <w:sz w:val="18"/>
          <w:shd w:val="clear" w:fill="FFFFFF"/>
        </w:rPr>
        <w:t>}</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屏幕分辨率</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b/>
          <w:color w:val="006699"/>
          <w:spacing w:val="0"/>
          <w:position w:val="0"/>
          <w:sz w:val="18"/>
          <w:shd w:val="clear" w:fill="F8F8F8"/>
        </w:rPr>
        <w:t>struct</w:t>
      </w:r>
      <w:r>
        <w:rPr>
          <w:rFonts w:ascii="Consolas" w:hAnsi="Consolas" w:eastAsia="Consolas" w:cs="Consolas"/>
          <w:color w:val="000000"/>
          <w:spacing w:val="0"/>
          <w:position w:val="0"/>
          <w:sz w:val="18"/>
          <w:shd w:val="clear" w:fill="F8F8F8"/>
        </w:rPr>
        <w:t> ScreenInfo{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i32</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Width</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i32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Height</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0000"/>
          <w:spacing w:val="0"/>
          <w:position w:val="0"/>
          <w:sz w:val="18"/>
          <w:shd w:val="clear" w:fill="FFFFFF"/>
        </w:rPr>
        <w:t>}</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硬件信息</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b/>
          <w:color w:val="006699"/>
          <w:spacing w:val="0"/>
          <w:position w:val="0"/>
          <w:sz w:val="18"/>
          <w:shd w:val="clear" w:fill="F8F8F8"/>
        </w:rPr>
        <w:t>struct</w:t>
      </w:r>
      <w:r>
        <w:rPr>
          <w:rFonts w:ascii="Consolas" w:hAnsi="Consolas" w:eastAsia="Consolas" w:cs="Consolas"/>
          <w:color w:val="000000"/>
          <w:spacing w:val="0"/>
          <w:position w:val="0"/>
          <w:sz w:val="18"/>
          <w:shd w:val="clear" w:fill="F8F8F8"/>
        </w:rPr>
        <w:t> HardwareInfo{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CpuID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HardDiskID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3:</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MacAddress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4:</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YunId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0000"/>
          <w:spacing w:val="0"/>
          <w:position w:val="0"/>
          <w:sz w:val="18"/>
          <w:shd w:val="clear" w:fill="FFFFFF"/>
        </w:rPr>
        <w:t>}</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教室信息</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b/>
          <w:color w:val="006699"/>
          <w:spacing w:val="0"/>
          <w:position w:val="0"/>
          <w:sz w:val="18"/>
          <w:shd w:val="clear" w:fill="F8F8F8"/>
        </w:rPr>
        <w:t>struct</w:t>
      </w:r>
      <w:r>
        <w:rPr>
          <w:rFonts w:ascii="Consolas" w:hAnsi="Consolas" w:eastAsia="Consolas" w:cs="Consolas"/>
          <w:color w:val="000000"/>
          <w:spacing w:val="0"/>
          <w:position w:val="0"/>
          <w:sz w:val="18"/>
          <w:shd w:val="clear" w:fill="F8F8F8"/>
        </w:rPr>
        <w:t> RoomInfo{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RoomId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Name</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3:</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Des</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4:</w:t>
      </w:r>
      <w:r>
        <w:rPr>
          <w:rFonts w:ascii="宋体" w:hAnsi="宋体" w:eastAsia="宋体" w:cs="宋体"/>
          <w:color w:val="000000"/>
          <w:spacing w:val="0"/>
          <w:position w:val="0"/>
          <w:sz w:val="18"/>
          <w:shd w:val="clear" w:fill="F8F8F8"/>
        </w:rPr>
        <w:t> </w:t>
      </w:r>
      <w:r>
        <w:rPr>
          <w:rFonts w:ascii="Consolas" w:hAnsi="Consolas" w:eastAsia="Consolas" w:cs="Consolas"/>
          <w:b/>
          <w:color w:val="2E8B57"/>
          <w:spacing w:val="0"/>
          <w:position w:val="0"/>
          <w:sz w:val="18"/>
          <w:shd w:val="clear" w:fill="F8F8F8"/>
        </w:rPr>
        <w:t>double</w:t>
      </w:r>
      <w:r>
        <w:rPr>
          <w:rFonts w:ascii="Consolas" w:hAnsi="Consolas" w:eastAsia="Consolas" w:cs="Consolas"/>
          <w:color w:val="000000"/>
          <w:spacing w:val="0"/>
          <w:position w:val="0"/>
          <w:sz w:val="18"/>
          <w:shd w:val="clear" w:fill="F8F8F8"/>
        </w:rPr>
        <w:t> OrderId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5:</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i32</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SeatNum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6:</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Group</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0000"/>
          <w:spacing w:val="0"/>
          <w:position w:val="0"/>
          <w:sz w:val="18"/>
          <w:shd w:val="clear" w:fill="FFFFFF"/>
        </w:rPr>
        <w:t>}</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*RDP</w:t>
      </w:r>
      <w:r>
        <w:rPr>
          <w:rFonts w:ascii="宋体" w:hAnsi="宋体" w:eastAsia="宋体" w:cs="宋体"/>
          <w:color w:val="008200"/>
          <w:spacing w:val="0"/>
          <w:position w:val="0"/>
          <w:sz w:val="18"/>
          <w:shd w:val="clear" w:fill="F8F8F8"/>
        </w:rPr>
        <w:t>远程桌面信息</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b/>
          <w:color w:val="006699"/>
          <w:spacing w:val="0"/>
          <w:position w:val="0"/>
          <w:sz w:val="18"/>
          <w:shd w:val="clear" w:fill="F8F8F8"/>
        </w:rPr>
        <w:t>struct</w:t>
      </w:r>
      <w:r>
        <w:rPr>
          <w:rFonts w:ascii="Consolas" w:hAnsi="Consolas" w:eastAsia="Consolas" w:cs="Consolas"/>
          <w:color w:val="000000"/>
          <w:spacing w:val="0"/>
          <w:position w:val="0"/>
          <w:sz w:val="18"/>
          <w:shd w:val="clear" w:fill="F8F8F8"/>
        </w:rPr>
        <w:t> RemoteDesktopInfo{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MachineName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2:string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Domain</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3:string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Uername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4:string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Pwd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5:string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DesktopName,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6:string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SoftwareInfo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7:string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Domain0</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8:string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Uername0</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9:string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Pwd0</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0000"/>
          <w:spacing w:val="0"/>
          <w:position w:val="0"/>
          <w:sz w:val="18"/>
          <w:shd w:val="clear" w:fill="F8F8F8"/>
        </w:rPr>
        <w:t>}</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8200"/>
          <w:spacing w:val="0"/>
          <w:position w:val="0"/>
          <w:sz w:val="18"/>
          <w:shd w:val="clear" w:fill="F8F8F8"/>
        </w:rPr>
        <w:t>/*</w:t>
      </w:r>
      <w:r>
        <w:rPr>
          <w:rFonts w:ascii="Consolas" w:hAnsi="Consolas" w:eastAsia="Consolas" w:cs="Consolas"/>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服务器信息</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8200"/>
          <w:spacing w:val="0"/>
          <w:position w:val="0"/>
          <w:sz w:val="18"/>
          <w:shd w:val="clear" w:fill="F8F8F8"/>
        </w:rPr>
        <w:t>*/</w:t>
      </w:r>
      <w:r>
        <w:rPr>
          <w:rFonts w:ascii="Consolas" w:hAnsi="Consolas" w:eastAsia="Consolas" w:cs="Consolas"/>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b/>
          <w:color w:val="006699"/>
          <w:spacing w:val="0"/>
          <w:position w:val="0"/>
          <w:sz w:val="18"/>
          <w:shd w:val="clear" w:fill="FFFFFF"/>
        </w:rPr>
        <w:t>struct</w:t>
      </w:r>
      <w:r>
        <w:rPr>
          <w:rFonts w:ascii="Consolas" w:hAnsi="Consolas" w:eastAsia="Consolas" w:cs="Consolas"/>
          <w:color w:val="000000"/>
          <w:spacing w:val="0"/>
          <w:position w:val="0"/>
          <w:sz w:val="18"/>
          <w:shd w:val="clear" w:fill="FFFFFF"/>
        </w:rPr>
        <w:t> ServiceInfo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0000"/>
          <w:spacing w:val="0"/>
          <w:position w:val="0"/>
          <w:sz w:val="18"/>
          <w:shd w:val="clear" w:fill="F8F8F8"/>
        </w:rPr>
        <w:t>{</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Ip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2:i32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Port</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0000"/>
          <w:spacing w:val="0"/>
          <w:position w:val="0"/>
          <w:sz w:val="18"/>
          <w:shd w:val="clear" w:fill="FFFFFF"/>
        </w:rPr>
        <w:t>}</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屏幕广播参数</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b/>
          <w:color w:val="006699"/>
          <w:spacing w:val="0"/>
          <w:position w:val="0"/>
          <w:sz w:val="18"/>
          <w:shd w:val="clear" w:fill="F8F8F8"/>
        </w:rPr>
        <w:t>struct</w:t>
      </w:r>
      <w:r>
        <w:rPr>
          <w:rFonts w:ascii="Consolas" w:hAnsi="Consolas" w:eastAsia="Consolas" w:cs="Consolas"/>
          <w:color w:val="000000"/>
          <w:spacing w:val="0"/>
          <w:position w:val="0"/>
          <w:sz w:val="18"/>
          <w:shd w:val="clear" w:fill="F8F8F8"/>
        </w:rPr>
        <w:t> ScreenBroadCastInfo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0000"/>
          <w:spacing w:val="0"/>
          <w:position w:val="0"/>
          <w:sz w:val="18"/>
          <w:shd w:val="clear" w:fill="FFFFFF"/>
        </w:rPr>
        <w:t>{</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CastServicename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2:string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ScrCastChannel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3:string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ScrCastIp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4:i32</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ScrCastPort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5:i32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ScrCastQuality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6:i32</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ScrCastRecvWinStyle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7:i32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ScrCastAllowRecord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8:i32</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ScrCastSvrScreenRecord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0000"/>
          <w:spacing w:val="0"/>
          <w:position w:val="0"/>
          <w:sz w:val="18"/>
          <w:shd w:val="clear" w:fill="F8F8F8"/>
        </w:rPr>
        <w:t>}</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8200"/>
          <w:spacing w:val="0"/>
          <w:position w:val="0"/>
          <w:sz w:val="18"/>
          <w:shd w:val="clear" w:fill="F8F8F8"/>
        </w:rPr>
        <w:t>/*</w:t>
      </w:r>
      <w:r>
        <w:rPr>
          <w:rFonts w:ascii="Consolas" w:hAnsi="Consolas" w:eastAsia="Consolas" w:cs="Consolas"/>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版本信息</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8200"/>
          <w:spacing w:val="0"/>
          <w:position w:val="0"/>
          <w:sz w:val="18"/>
          <w:shd w:val="clear" w:fill="F8F8F8"/>
        </w:rPr>
        <w:t>*/</w:t>
      </w:r>
      <w:r>
        <w:rPr>
          <w:rFonts w:ascii="Consolas" w:hAnsi="Consolas" w:eastAsia="Consolas" w:cs="Consolas"/>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b/>
          <w:color w:val="006699"/>
          <w:spacing w:val="0"/>
          <w:position w:val="0"/>
          <w:sz w:val="18"/>
          <w:shd w:val="clear" w:fill="FFFFFF"/>
        </w:rPr>
        <w:t>struct</w:t>
      </w:r>
      <w:r>
        <w:rPr>
          <w:rFonts w:ascii="Consolas" w:hAnsi="Consolas" w:eastAsia="Consolas" w:cs="Consolas"/>
          <w:color w:val="000000"/>
          <w:spacing w:val="0"/>
          <w:position w:val="0"/>
          <w:sz w:val="18"/>
          <w:shd w:val="clear" w:fill="FFFFFF"/>
        </w:rPr>
        <w:t> VersionInfo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0000"/>
          <w:spacing w:val="0"/>
          <w:position w:val="0"/>
          <w:sz w:val="18"/>
          <w:shd w:val="clear" w:fill="F8F8F8"/>
        </w:rPr>
        <w:t>{</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ConfVersion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2:string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Version</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0000"/>
          <w:spacing w:val="0"/>
          <w:position w:val="0"/>
          <w:sz w:val="18"/>
          <w:shd w:val="clear" w:fill="FFFFFF"/>
        </w:rPr>
        <w:t>}</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多系统切换 </w:t>
      </w:r>
      <w:r>
        <w:rPr>
          <w:rFonts w:ascii="Consolas" w:hAnsi="Consolas" w:eastAsia="Consolas" w:cs="Consolas"/>
          <w:color w:val="008200"/>
          <w:spacing w:val="0"/>
          <w:position w:val="0"/>
          <w:sz w:val="18"/>
          <w:shd w:val="clear" w:fill="F8F8F8"/>
        </w:rPr>
        <w:t>add</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by</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rock</w:t>
      </w:r>
      <w:r>
        <w:rPr>
          <w:rFonts w:ascii="Consolas" w:hAnsi="Consolas" w:eastAsia="Consolas" w:cs="Consolas"/>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b/>
          <w:color w:val="006699"/>
          <w:spacing w:val="0"/>
          <w:position w:val="0"/>
          <w:sz w:val="18"/>
          <w:shd w:val="clear" w:fill="F8F8F8"/>
        </w:rPr>
        <w:t>struct</w:t>
      </w:r>
      <w:r>
        <w:rPr>
          <w:rFonts w:ascii="Consolas" w:hAnsi="Consolas" w:eastAsia="Consolas" w:cs="Consolas"/>
          <w:color w:val="000000"/>
          <w:spacing w:val="0"/>
          <w:position w:val="0"/>
          <w:sz w:val="18"/>
          <w:shd w:val="clear" w:fill="F8F8F8"/>
        </w:rPr>
        <w:t> SystemTableInfo {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DesktopId; ##</w:t>
      </w:r>
      <w:r>
        <w:rPr>
          <w:rFonts w:ascii="宋体" w:hAnsi="宋体" w:eastAsia="宋体" w:cs="宋体"/>
          <w:color w:val="000000"/>
          <w:spacing w:val="0"/>
          <w:position w:val="0"/>
          <w:sz w:val="18"/>
          <w:shd w:val="clear" w:fill="FFFFFF"/>
        </w:rPr>
        <w:t>桌面场景</w:t>
      </w:r>
      <w:r>
        <w:rPr>
          <w:rFonts w:ascii="Consolas" w:hAnsi="Consolas" w:eastAsia="Consolas" w:cs="Consolas"/>
          <w:color w:val="000000"/>
          <w:spacing w:val="0"/>
          <w:position w:val="0"/>
          <w:sz w:val="18"/>
          <w:shd w:val="clear" w:fill="FFFFFF"/>
        </w:rPr>
        <w:t>guid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2:string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SystemTabUid; ##</w:t>
      </w:r>
      <w:r>
        <w:rPr>
          <w:rFonts w:ascii="宋体" w:hAnsi="宋体" w:eastAsia="宋体" w:cs="宋体"/>
          <w:color w:val="000000"/>
          <w:spacing w:val="0"/>
          <w:position w:val="0"/>
          <w:sz w:val="18"/>
          <w:shd w:val="clear" w:fill="F8F8F8"/>
        </w:rPr>
        <w:t>系统切换的桌面</w:t>
      </w:r>
      <w:r>
        <w:rPr>
          <w:rFonts w:ascii="Consolas" w:hAnsi="Consolas" w:eastAsia="Consolas" w:cs="Consolas"/>
          <w:color w:val="000000"/>
          <w:spacing w:val="0"/>
          <w:position w:val="0"/>
          <w:sz w:val="18"/>
          <w:shd w:val="clear" w:fill="F8F8F8"/>
        </w:rPr>
        <w:t>UID</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3:string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TabDeskName;##</w:t>
      </w:r>
      <w:r>
        <w:rPr>
          <w:rFonts w:ascii="宋体" w:hAnsi="宋体" w:eastAsia="宋体" w:cs="宋体"/>
          <w:color w:val="000000"/>
          <w:spacing w:val="0"/>
          <w:position w:val="0"/>
          <w:sz w:val="18"/>
          <w:shd w:val="clear" w:fill="FFFFFF"/>
        </w:rPr>
        <w:t>桌面名称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4:i32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NeedNums; ##</w:t>
      </w:r>
      <w:r>
        <w:rPr>
          <w:rFonts w:ascii="宋体" w:hAnsi="宋体" w:eastAsia="宋体" w:cs="宋体"/>
          <w:color w:val="000000"/>
          <w:spacing w:val="0"/>
          <w:position w:val="0"/>
          <w:sz w:val="18"/>
          <w:shd w:val="clear" w:fill="F8F8F8"/>
        </w:rPr>
        <w:t>资源申请数量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5:i32</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ReadyNums; ##</w:t>
      </w:r>
      <w:r>
        <w:rPr>
          <w:rFonts w:ascii="宋体" w:hAnsi="宋体" w:eastAsia="宋体" w:cs="宋体"/>
          <w:color w:val="000000"/>
          <w:spacing w:val="0"/>
          <w:position w:val="0"/>
          <w:sz w:val="18"/>
          <w:shd w:val="clear" w:fill="FFFFFF"/>
        </w:rPr>
        <w:t>资源已就绪数量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6:i32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LogonNums; ##</w:t>
      </w:r>
      <w:r>
        <w:rPr>
          <w:rFonts w:ascii="宋体" w:hAnsi="宋体" w:eastAsia="宋体" w:cs="宋体"/>
          <w:color w:val="000000"/>
          <w:spacing w:val="0"/>
          <w:position w:val="0"/>
          <w:sz w:val="18"/>
          <w:shd w:val="clear" w:fill="F8F8F8"/>
        </w:rPr>
        <w:t>已登录云桌面数量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7:</w:t>
      </w:r>
      <w:r>
        <w:rPr>
          <w:rFonts w:ascii="Consolas" w:hAnsi="Consolas" w:eastAsia="Consolas" w:cs="Consolas"/>
          <w:b/>
          <w:color w:val="2E8B57"/>
          <w:spacing w:val="0"/>
          <w:position w:val="0"/>
          <w:sz w:val="18"/>
          <w:shd w:val="clear" w:fill="FFFFFF"/>
        </w:rPr>
        <w:t>bool</w:t>
      </w:r>
      <w:r>
        <w:rPr>
          <w:rFonts w:ascii="Consolas" w:hAnsi="Consolas" w:eastAsia="Consolas" w:cs="Consolas"/>
          <w:color w:val="000000"/>
          <w:spacing w:val="0"/>
          <w:position w:val="0"/>
          <w:sz w:val="18"/>
          <w:shd w:val="clear" w:fill="FFFFFF"/>
        </w:rPr>
        <w:t> IsNeedSign; ##</w:t>
      </w:r>
      <w:r>
        <w:rPr>
          <w:rFonts w:ascii="宋体" w:hAnsi="宋体" w:eastAsia="宋体" w:cs="宋体"/>
          <w:color w:val="000000"/>
          <w:spacing w:val="0"/>
          <w:position w:val="0"/>
          <w:sz w:val="18"/>
          <w:shd w:val="clear" w:fill="FFFFFF"/>
        </w:rPr>
        <w:t>是否需点名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8:</w:t>
      </w:r>
      <w:r>
        <w:rPr>
          <w:rFonts w:ascii="Consolas" w:hAnsi="Consolas" w:eastAsia="Consolas" w:cs="Consolas"/>
          <w:b/>
          <w:color w:val="2E8B57"/>
          <w:spacing w:val="0"/>
          <w:position w:val="0"/>
          <w:sz w:val="18"/>
          <w:shd w:val="clear" w:fill="F8F8F8"/>
        </w:rPr>
        <w:t>bool</w:t>
      </w:r>
      <w:r>
        <w:rPr>
          <w:rFonts w:ascii="Consolas" w:hAnsi="Consolas" w:eastAsia="Consolas" w:cs="Consolas"/>
          <w:color w:val="000000"/>
          <w:spacing w:val="0"/>
          <w:position w:val="0"/>
          <w:sz w:val="18"/>
          <w:shd w:val="clear" w:fill="F8F8F8"/>
        </w:rPr>
        <w:t> AutoLogin; ##</w:t>
      </w:r>
      <w:r>
        <w:rPr>
          <w:rFonts w:ascii="宋体" w:hAnsi="宋体" w:eastAsia="宋体" w:cs="宋体"/>
          <w:color w:val="000000"/>
          <w:spacing w:val="0"/>
          <w:position w:val="0"/>
          <w:sz w:val="18"/>
          <w:shd w:val="clear" w:fill="F8F8F8"/>
        </w:rPr>
        <w:t>是否自动登录云桌面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9:string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TabDateTime; ##</w:t>
      </w:r>
      <w:r>
        <w:rPr>
          <w:rFonts w:ascii="宋体" w:hAnsi="宋体" w:eastAsia="宋体" w:cs="宋体"/>
          <w:color w:val="000000"/>
          <w:spacing w:val="0"/>
          <w:position w:val="0"/>
          <w:sz w:val="18"/>
          <w:shd w:val="clear" w:fill="FFFFFF"/>
        </w:rPr>
        <w:t>系统切换开始时间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10:i64</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AutoLoginDelaySecond; ##</w:t>
      </w:r>
      <w:r>
        <w:rPr>
          <w:rFonts w:ascii="宋体" w:hAnsi="宋体" w:eastAsia="宋体" w:cs="宋体"/>
          <w:color w:val="000000"/>
          <w:spacing w:val="0"/>
          <w:position w:val="0"/>
          <w:sz w:val="18"/>
          <w:shd w:val="clear" w:fill="F8F8F8"/>
        </w:rPr>
        <w:t>自动登录延时时间</w:t>
      </w:r>
      <w:r>
        <w:rPr>
          <w:rFonts w:ascii="Consolas" w:hAnsi="Consolas" w:eastAsia="Consolas" w:cs="Consolas"/>
          <w:color w:val="000000"/>
          <w:spacing w:val="0"/>
          <w:position w:val="0"/>
          <w:sz w:val="18"/>
          <w:shd w:val="clear" w:fill="F8F8F8"/>
        </w:rPr>
        <w:t>(</w:t>
      </w:r>
      <w:r>
        <w:rPr>
          <w:rFonts w:ascii="宋体" w:hAnsi="宋体" w:eastAsia="宋体" w:cs="宋体"/>
          <w:color w:val="000000"/>
          <w:spacing w:val="0"/>
          <w:position w:val="0"/>
          <w:sz w:val="18"/>
          <w:shd w:val="clear" w:fill="F8F8F8"/>
        </w:rPr>
        <w:t>从开始时间计</w:t>
      </w:r>
      <w:r>
        <w:rPr>
          <w:rFonts w:ascii="Consolas" w:hAnsi="Consolas" w:eastAsia="Consolas" w:cs="Consolas"/>
          <w:color w:val="000000"/>
          <w:spacing w:val="0"/>
          <w:position w:val="0"/>
          <w:sz w:val="18"/>
          <w:shd w:val="clear" w:fill="F8F8F8"/>
        </w:rPr>
        <w:t>)</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11:</w:t>
      </w:r>
      <w:r>
        <w:rPr>
          <w:rFonts w:ascii="Consolas" w:hAnsi="Consolas" w:eastAsia="Consolas" w:cs="Consolas"/>
          <w:b/>
          <w:color w:val="2E8B57"/>
          <w:spacing w:val="0"/>
          <w:position w:val="0"/>
          <w:sz w:val="18"/>
          <w:shd w:val="clear" w:fill="FFFFFF"/>
        </w:rPr>
        <w:t>bool</w:t>
      </w:r>
      <w:r>
        <w:rPr>
          <w:rFonts w:ascii="Consolas" w:hAnsi="Consolas" w:eastAsia="Consolas" w:cs="Consolas"/>
          <w:color w:val="000000"/>
          <w:spacing w:val="0"/>
          <w:position w:val="0"/>
          <w:sz w:val="18"/>
          <w:shd w:val="clear" w:fill="FFFFFF"/>
        </w:rPr>
        <w:t> TabIsReady;##</w:t>
      </w:r>
      <w:r>
        <w:rPr>
          <w:rFonts w:ascii="宋体" w:hAnsi="宋体" w:eastAsia="宋体" w:cs="宋体"/>
          <w:color w:val="000000"/>
          <w:spacing w:val="0"/>
          <w:position w:val="0"/>
          <w:sz w:val="18"/>
          <w:shd w:val="clear" w:fill="FFFFFF"/>
        </w:rPr>
        <w:t>指定是否已分配已准备好的桌面给到当前客户端。非自动登录云桌面时生效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12:string DeskDescription;</w:t>
      </w:r>
      <w:r>
        <w:rPr>
          <w:rFonts w:ascii="Consolas" w:hAnsi="Consolas" w:eastAsia="Consolas" w:cs="Consolas"/>
          <w:color w:val="008200"/>
          <w:spacing w:val="0"/>
          <w:position w:val="0"/>
          <w:sz w:val="18"/>
          <w:shd w:val="clear" w:fill="F8F8F8"/>
        </w:rPr>
        <w:t>//</w:t>
      </w:r>
      <w:r>
        <w:rPr>
          <w:rFonts w:ascii="Consolas" w:hAnsi="Consolas" w:eastAsia="Consolas" w:cs="Consolas"/>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13:i32</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RegisterCount;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14:i32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UnRegisterCount;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15:i32</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OpenCount;</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开机数量</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16:i32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CloseCount;</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关机数量</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17:string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Status;</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桌面状态</w:t>
      </w:r>
      <w:r>
        <w:rPr>
          <w:rFonts w:ascii="Consolas" w:hAnsi="Consolas" w:eastAsia="Consolas" w:cs="Consolas"/>
          <w:color w:val="008200"/>
          <w:spacing w:val="0"/>
          <w:position w:val="0"/>
          <w:sz w:val="18"/>
          <w:shd w:val="clear" w:fill="FFFFFF"/>
        </w:rPr>
        <w:t>(1</w:t>
      </w:r>
      <w:r>
        <w:rPr>
          <w:rFonts w:ascii="宋体" w:hAnsi="宋体" w:eastAsia="宋体" w:cs="宋体"/>
          <w:color w:val="008200"/>
          <w:spacing w:val="0"/>
          <w:position w:val="0"/>
          <w:sz w:val="18"/>
          <w:shd w:val="clear" w:fill="FFFFFF"/>
        </w:rPr>
        <w:t> 开启 </w:t>
      </w:r>
      <w:r>
        <w:rPr>
          <w:rFonts w:ascii="Consolas" w:hAnsi="Consolas" w:eastAsia="Consolas" w:cs="Consolas"/>
          <w:color w:val="008200"/>
          <w:spacing w:val="0"/>
          <w:position w:val="0"/>
          <w:sz w:val="18"/>
          <w:shd w:val="clear" w:fill="FFFFFF"/>
        </w:rPr>
        <w:t>2</w:t>
      </w:r>
      <w:r>
        <w:rPr>
          <w:rFonts w:ascii="宋体" w:hAnsi="宋体" w:eastAsia="宋体" w:cs="宋体"/>
          <w:color w:val="008200"/>
          <w:spacing w:val="0"/>
          <w:position w:val="0"/>
          <w:sz w:val="18"/>
          <w:shd w:val="clear" w:fill="FFFFFF"/>
        </w:rPr>
        <w:t> 关闭 </w:t>
      </w:r>
      <w:r>
        <w:rPr>
          <w:rFonts w:ascii="Consolas" w:hAnsi="Consolas" w:eastAsia="Consolas" w:cs="Consolas"/>
          <w:color w:val="008200"/>
          <w:spacing w:val="0"/>
          <w:position w:val="0"/>
          <w:sz w:val="18"/>
          <w:shd w:val="clear" w:fill="FFFFFF"/>
        </w:rPr>
        <w:t>9</w:t>
      </w:r>
      <w:r>
        <w:rPr>
          <w:rFonts w:ascii="宋体" w:hAnsi="宋体" w:eastAsia="宋体" w:cs="宋体"/>
          <w:color w:val="008200"/>
          <w:spacing w:val="0"/>
          <w:position w:val="0"/>
          <w:sz w:val="18"/>
          <w:shd w:val="clear" w:fill="FFFFFF"/>
        </w:rPr>
        <w:t> 正在开机 </w:t>
      </w:r>
      <w:r>
        <w:rPr>
          <w:rFonts w:ascii="Consolas" w:hAnsi="Consolas" w:eastAsia="Consolas" w:cs="Consolas"/>
          <w:color w:val="008200"/>
          <w:spacing w:val="0"/>
          <w:position w:val="0"/>
          <w:sz w:val="18"/>
          <w:shd w:val="clear" w:fill="FFFFFF"/>
        </w:rPr>
        <w:t>10</w:t>
      </w:r>
      <w:r>
        <w:rPr>
          <w:rFonts w:ascii="宋体" w:hAnsi="宋体" w:eastAsia="宋体" w:cs="宋体"/>
          <w:color w:val="008200"/>
          <w:spacing w:val="0"/>
          <w:position w:val="0"/>
          <w:sz w:val="18"/>
          <w:shd w:val="clear" w:fill="FFFFFF"/>
        </w:rPr>
        <w:t> 正在关机</w:t>
      </w: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18:string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StatusName;</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状态名称</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19:</w:t>
      </w:r>
      <w:r>
        <w:rPr>
          <w:rFonts w:ascii="Consolas" w:hAnsi="Consolas" w:eastAsia="Consolas" w:cs="Consolas"/>
          <w:b/>
          <w:color w:val="2E8B57"/>
          <w:spacing w:val="0"/>
          <w:position w:val="0"/>
          <w:sz w:val="18"/>
          <w:shd w:val="clear" w:fill="FFFFFF"/>
        </w:rPr>
        <w:t>bool</w:t>
      </w:r>
      <w:r>
        <w:rPr>
          <w:rFonts w:ascii="Consolas" w:hAnsi="Consolas" w:eastAsia="Consolas" w:cs="Consolas"/>
          <w:color w:val="000000"/>
          <w:spacing w:val="0"/>
          <w:position w:val="0"/>
          <w:sz w:val="18"/>
          <w:shd w:val="clear" w:fill="FFFFFF"/>
        </w:rPr>
        <w:t> Checked;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20:</w:t>
      </w:r>
      <w:r>
        <w:rPr>
          <w:rFonts w:ascii="Consolas" w:hAnsi="Consolas" w:eastAsia="Consolas" w:cs="Consolas"/>
          <w:b/>
          <w:color w:val="2E8B57"/>
          <w:spacing w:val="0"/>
          <w:position w:val="0"/>
          <w:sz w:val="18"/>
          <w:shd w:val="clear" w:fill="F8F8F8"/>
        </w:rPr>
        <w:t>bool</w:t>
      </w:r>
      <w:r>
        <w:rPr>
          <w:rFonts w:ascii="Consolas" w:hAnsi="Consolas" w:eastAsia="Consolas" w:cs="Consolas"/>
          <w:color w:val="000000"/>
          <w:spacing w:val="0"/>
          <w:position w:val="0"/>
          <w:sz w:val="18"/>
          <w:shd w:val="clear" w:fill="F8F8F8"/>
        </w:rPr>
        <w:t> IsClassing;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21:</w:t>
      </w:r>
      <w:r>
        <w:rPr>
          <w:rFonts w:ascii="Consolas" w:hAnsi="Consolas" w:eastAsia="Consolas" w:cs="Consolas"/>
          <w:b/>
          <w:color w:val="2E8B57"/>
          <w:spacing w:val="0"/>
          <w:position w:val="0"/>
          <w:sz w:val="18"/>
          <w:shd w:val="clear" w:fill="FFFFFF"/>
        </w:rPr>
        <w:t>bool</w:t>
      </w:r>
      <w:r>
        <w:rPr>
          <w:rFonts w:ascii="Consolas" w:hAnsi="Consolas" w:eastAsia="Consolas" w:cs="Consolas"/>
          <w:color w:val="000000"/>
          <w:spacing w:val="0"/>
          <w:position w:val="0"/>
          <w:sz w:val="18"/>
          <w:shd w:val="clear" w:fill="FFFFFF"/>
        </w:rPr>
        <w:t> IsReady;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0000"/>
          <w:spacing w:val="0"/>
          <w:position w:val="0"/>
          <w:sz w:val="18"/>
          <w:shd w:val="clear" w:fill="F8F8F8"/>
        </w:rPr>
        <w:t>}</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b/>
          <w:color w:val="006699"/>
          <w:spacing w:val="0"/>
          <w:position w:val="0"/>
          <w:sz w:val="18"/>
          <w:shd w:val="clear" w:fill="F8F8F8"/>
        </w:rPr>
        <w:t>struct</w:t>
      </w:r>
      <w:r>
        <w:rPr>
          <w:rFonts w:ascii="Consolas" w:hAnsi="Consolas" w:eastAsia="Consolas" w:cs="Consolas"/>
          <w:color w:val="000000"/>
          <w:spacing w:val="0"/>
          <w:position w:val="0"/>
          <w:sz w:val="18"/>
          <w:shd w:val="clear" w:fill="F8F8F8"/>
        </w:rPr>
        <w:t> EduClientInfo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0000"/>
          <w:spacing w:val="0"/>
          <w:position w:val="0"/>
          <w:sz w:val="18"/>
          <w:shd w:val="clear" w:fill="FFFFFF"/>
        </w:rPr>
        <w:t>{</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教学客户端配置 暂未使用</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RoomName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2:</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Group</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3:</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ProtectPass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4:ServiceInfo</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EduServiceInfo      </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教学服务</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5:ServiceInfo</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EduTopServiceInfo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教学顶层服务</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6:ServiceInfo</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ClientServiceInfo       </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终端管理服务</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7:string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SlientImagePath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静默图片</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8:string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FileReceivePath          </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文件接收路径</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9:i32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DisEnableNet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网络限制</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10:i32</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Slient            </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静默中</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11:i32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Casting</w:t>
      </w:r>
      <w:r>
        <w:rPr>
          <w:rFonts w:ascii="宋体" w:hAnsi="宋体" w:eastAsia="宋体" w:cs="宋体"/>
          <w:color w:val="0000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广播中</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12:ScreenBroadCastInfo</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BroadCastInfo  </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广播配置</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13:VersionInfo</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EduVersionInfo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教学配置版本</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14:i32</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UserType </w:t>
      </w:r>
      <w:r>
        <w:rPr>
          <w:rFonts w:ascii="Consolas" w:hAnsi="Consolas" w:eastAsia="Consolas" w:cs="Consolas"/>
          <w:color w:val="008200"/>
          <w:spacing w:val="0"/>
          <w:position w:val="0"/>
          <w:sz w:val="18"/>
          <w:shd w:val="clear" w:fill="FFFFFF"/>
        </w:rPr>
        <w:t>//3-</w:t>
      </w:r>
      <w:r>
        <w:rPr>
          <w:rFonts w:ascii="宋体" w:hAnsi="宋体" w:eastAsia="宋体" w:cs="宋体"/>
          <w:color w:val="008200"/>
          <w:spacing w:val="0"/>
          <w:position w:val="0"/>
          <w:sz w:val="18"/>
          <w:shd w:val="clear" w:fill="FFFFFF"/>
        </w:rPr>
        <w:t>教师终端</w:t>
      </w:r>
      <w:r>
        <w:rPr>
          <w:rFonts w:ascii="Consolas" w:hAnsi="Consolas" w:eastAsia="Consolas" w:cs="Consolas"/>
          <w:color w:val="008200"/>
          <w:spacing w:val="0"/>
          <w:position w:val="0"/>
          <w:sz w:val="18"/>
          <w:shd w:val="clear" w:fill="FFFFFF"/>
        </w:rPr>
        <w:t>-2-</w:t>
      </w:r>
      <w:r>
        <w:rPr>
          <w:rFonts w:ascii="宋体" w:hAnsi="宋体" w:eastAsia="宋体" w:cs="宋体"/>
          <w:color w:val="008200"/>
          <w:spacing w:val="0"/>
          <w:position w:val="0"/>
          <w:sz w:val="18"/>
          <w:shd w:val="clear" w:fill="FFFFFF"/>
        </w:rPr>
        <w:t>教师云桌面端 </w:t>
      </w:r>
      <w:r>
        <w:rPr>
          <w:rFonts w:ascii="Consolas" w:hAnsi="Consolas" w:eastAsia="Consolas" w:cs="Consolas"/>
          <w:color w:val="008200"/>
          <w:spacing w:val="0"/>
          <w:position w:val="0"/>
          <w:sz w:val="18"/>
          <w:shd w:val="clear" w:fill="FFFFFF"/>
        </w:rPr>
        <w:t>1-</w:t>
      </w:r>
      <w:r>
        <w:rPr>
          <w:rFonts w:ascii="宋体" w:hAnsi="宋体" w:eastAsia="宋体" w:cs="宋体"/>
          <w:color w:val="008200"/>
          <w:spacing w:val="0"/>
          <w:position w:val="0"/>
          <w:sz w:val="18"/>
          <w:shd w:val="clear" w:fill="FFFFFF"/>
        </w:rPr>
        <w:t>学生终端 </w:t>
      </w:r>
      <w:r>
        <w:rPr>
          <w:rFonts w:ascii="Consolas" w:hAnsi="Consolas" w:eastAsia="Consolas" w:cs="Consolas"/>
          <w:color w:val="008200"/>
          <w:spacing w:val="0"/>
          <w:position w:val="0"/>
          <w:sz w:val="18"/>
          <w:shd w:val="clear" w:fill="FFFFFF"/>
        </w:rPr>
        <w:t>0-</w:t>
      </w:r>
      <w:r>
        <w:rPr>
          <w:rFonts w:ascii="宋体" w:hAnsi="宋体" w:eastAsia="宋体" w:cs="宋体"/>
          <w:color w:val="008200"/>
          <w:spacing w:val="0"/>
          <w:position w:val="0"/>
          <w:sz w:val="18"/>
          <w:shd w:val="clear" w:fill="FFFFFF"/>
        </w:rPr>
        <w:t>学生云桌面端</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15:i32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PlatForm </w:t>
      </w:r>
      <w:r>
        <w:rPr>
          <w:rFonts w:ascii="Consolas" w:hAnsi="Consolas" w:eastAsia="Consolas" w:cs="Consolas"/>
          <w:color w:val="008200"/>
          <w:spacing w:val="0"/>
          <w:position w:val="0"/>
          <w:sz w:val="18"/>
          <w:shd w:val="clear" w:fill="F8F8F8"/>
        </w:rPr>
        <w:t>//0-x86  1-ARM</w:t>
      </w:r>
      <w:r>
        <w:rPr>
          <w:rFonts w:ascii="Consolas" w:hAnsi="Consolas" w:eastAsia="Consolas" w:cs="Consolas"/>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16:i32</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DemoModing               </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演示中 </w:t>
      </w:r>
      <w:r>
        <w:rPr>
          <w:rFonts w:ascii="Consolas" w:hAnsi="Consolas" w:eastAsia="Consolas" w:cs="Consolas"/>
          <w:color w:val="008200"/>
          <w:spacing w:val="0"/>
          <w:position w:val="0"/>
          <w:sz w:val="18"/>
          <w:shd w:val="clear" w:fill="FFFFFF"/>
        </w:rPr>
        <w:t>add</w:t>
      </w: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by</w:t>
      </w: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rock</w:t>
      </w:r>
      <w:r>
        <w:rPr>
          <w:rFonts w:ascii="Consolas" w:hAnsi="Consolas" w:eastAsia="Consolas" w:cs="Consolas"/>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17:i32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CutClassing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切课中 </w:t>
      </w:r>
      <w:r>
        <w:rPr>
          <w:rFonts w:ascii="Consolas" w:hAnsi="Consolas" w:eastAsia="Consolas" w:cs="Consolas"/>
          <w:color w:val="008200"/>
          <w:spacing w:val="0"/>
          <w:position w:val="0"/>
          <w:sz w:val="18"/>
          <w:shd w:val="clear" w:fill="F8F8F8"/>
        </w:rPr>
        <w:t>add</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by</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rock</w:t>
      </w:r>
      <w:r>
        <w:rPr>
          <w:rFonts w:ascii="Consolas" w:hAnsi="Consolas" w:eastAsia="Consolas" w:cs="Consolas"/>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18:SystemTableInfo</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SysTableInfo     </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切换系统的状态</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19:i32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Montioring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0000"/>
          <w:spacing w:val="0"/>
          <w:position w:val="0"/>
          <w:sz w:val="18"/>
          <w:shd w:val="clear" w:fill="FFFFFF"/>
        </w:rPr>
        <w:t>}</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座位信息</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b/>
          <w:color w:val="006699"/>
          <w:spacing w:val="0"/>
          <w:position w:val="0"/>
          <w:sz w:val="18"/>
          <w:shd w:val="clear" w:fill="F8F8F8"/>
        </w:rPr>
        <w:t>struct</w:t>
      </w:r>
      <w:r>
        <w:rPr>
          <w:rFonts w:ascii="Consolas" w:hAnsi="Consolas" w:eastAsia="Consolas" w:cs="Consolas"/>
          <w:color w:val="000000"/>
          <w:spacing w:val="0"/>
          <w:position w:val="0"/>
          <w:sz w:val="18"/>
          <w:shd w:val="clear" w:fill="F8F8F8"/>
        </w:rPr>
        <w:t> SitInfo {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1:i32</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Row</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2:i32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Col</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3:</w:t>
      </w:r>
      <w:r>
        <w:rPr>
          <w:rFonts w:ascii="Consolas" w:hAnsi="Consolas" w:eastAsia="Consolas" w:cs="Consolas"/>
          <w:b/>
          <w:color w:val="2E8B57"/>
          <w:spacing w:val="0"/>
          <w:position w:val="0"/>
          <w:sz w:val="18"/>
          <w:shd w:val="clear" w:fill="FFFFFF"/>
        </w:rPr>
        <w:t>double</w:t>
      </w:r>
      <w:r>
        <w:rPr>
          <w:rFonts w:ascii="Consolas" w:hAnsi="Consolas" w:eastAsia="Consolas" w:cs="Consolas"/>
          <w:color w:val="000000"/>
          <w:spacing w:val="0"/>
          <w:position w:val="0"/>
          <w:sz w:val="18"/>
          <w:shd w:val="clear" w:fill="FFFFFF"/>
        </w:rPr>
        <w:t> RowId </w:t>
      </w:r>
      <w:r>
        <w:rPr>
          <w:rFonts w:ascii="Consolas" w:hAnsi="Consolas" w:eastAsia="Consolas" w:cs="Consolas"/>
          <w:color w:val="008200"/>
          <w:spacing w:val="0"/>
          <w:position w:val="0"/>
          <w:sz w:val="18"/>
          <w:shd w:val="clear" w:fill="FFFFFF"/>
        </w:rPr>
        <w:t>//row.(col*0.01)  </w:t>
      </w:r>
      <w:r>
        <w:rPr>
          <w:rFonts w:ascii="宋体" w:hAnsi="宋体" w:eastAsia="宋体" w:cs="宋体"/>
          <w:color w:val="008200"/>
          <w:spacing w:val="0"/>
          <w:position w:val="0"/>
          <w:sz w:val="18"/>
          <w:shd w:val="clear" w:fill="FFFFFF"/>
        </w:rPr>
        <w:t>如</w:t>
      </w:r>
      <w:r>
        <w:rPr>
          <w:rFonts w:ascii="Consolas" w:hAnsi="Consolas" w:eastAsia="Consolas" w:cs="Consolas"/>
          <w:color w:val="008200"/>
          <w:spacing w:val="0"/>
          <w:position w:val="0"/>
          <w:sz w:val="18"/>
          <w:shd w:val="clear" w:fill="FFFFFF"/>
        </w:rPr>
        <w:t>5.03</w:t>
      </w:r>
      <w:r>
        <w:rPr>
          <w:rFonts w:ascii="宋体" w:hAnsi="宋体" w:eastAsia="宋体" w:cs="宋体"/>
          <w:color w:val="008200"/>
          <w:spacing w:val="0"/>
          <w:position w:val="0"/>
          <w:sz w:val="18"/>
          <w:shd w:val="clear" w:fill="FFFFFF"/>
        </w:rPr>
        <w:t>表示第</w:t>
      </w:r>
      <w:r>
        <w:rPr>
          <w:rFonts w:ascii="Consolas" w:hAnsi="Consolas" w:eastAsia="Consolas" w:cs="Consolas"/>
          <w:color w:val="008200"/>
          <w:spacing w:val="0"/>
          <w:position w:val="0"/>
          <w:sz w:val="18"/>
          <w:shd w:val="clear" w:fill="FFFFFF"/>
        </w:rPr>
        <w:t>5</w:t>
      </w:r>
      <w:r>
        <w:rPr>
          <w:rFonts w:ascii="宋体" w:hAnsi="宋体" w:eastAsia="宋体" w:cs="宋体"/>
          <w:color w:val="008200"/>
          <w:spacing w:val="0"/>
          <w:position w:val="0"/>
          <w:sz w:val="18"/>
          <w:shd w:val="clear" w:fill="FFFFFF"/>
        </w:rPr>
        <w:t>行第</w:t>
      </w:r>
      <w:r>
        <w:rPr>
          <w:rFonts w:ascii="Consolas" w:hAnsi="Consolas" w:eastAsia="Consolas" w:cs="Consolas"/>
          <w:color w:val="008200"/>
          <w:spacing w:val="0"/>
          <w:position w:val="0"/>
          <w:sz w:val="18"/>
          <w:shd w:val="clear" w:fill="FFFFFF"/>
        </w:rPr>
        <w:t>3</w:t>
      </w:r>
      <w:r>
        <w:rPr>
          <w:rFonts w:ascii="宋体" w:hAnsi="宋体" w:eastAsia="宋体" w:cs="宋体"/>
          <w:color w:val="008200"/>
          <w:spacing w:val="0"/>
          <w:position w:val="0"/>
          <w:sz w:val="18"/>
          <w:shd w:val="clear" w:fill="FFFFFF"/>
        </w:rPr>
        <w:t>列（最多到第</w:t>
      </w:r>
      <w:r>
        <w:rPr>
          <w:rFonts w:ascii="Consolas" w:hAnsi="Consolas" w:eastAsia="Consolas" w:cs="Consolas"/>
          <w:color w:val="008200"/>
          <w:spacing w:val="0"/>
          <w:position w:val="0"/>
          <w:sz w:val="18"/>
          <w:shd w:val="clear" w:fill="FFFFFF"/>
        </w:rPr>
        <w:t>99</w:t>
      </w:r>
      <w:r>
        <w:rPr>
          <w:rFonts w:ascii="宋体" w:hAnsi="宋体" w:eastAsia="宋体" w:cs="宋体"/>
          <w:color w:val="008200"/>
          <w:spacing w:val="0"/>
          <w:position w:val="0"/>
          <w:sz w:val="18"/>
          <w:shd w:val="clear" w:fill="FFFFFF"/>
        </w:rPr>
        <w:t>列）</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4:string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Des</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5:string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UserUuid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6:string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RoomId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0000"/>
          <w:spacing w:val="0"/>
          <w:position w:val="0"/>
          <w:sz w:val="18"/>
          <w:shd w:val="clear" w:fill="FFFFFF"/>
        </w:rPr>
        <w:t>}</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8200"/>
          <w:spacing w:val="0"/>
          <w:position w:val="0"/>
          <w:sz w:val="18"/>
          <w:shd w:val="clear" w:fill="F8F8F8"/>
        </w:rPr>
        <w:t>/**</w:t>
      </w:r>
      <w:r>
        <w:rPr>
          <w:rFonts w:ascii="Consolas" w:hAnsi="Consolas" w:eastAsia="Consolas" w:cs="Consolas"/>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客户端配置信息</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Consolas" w:hAnsi="Consolas" w:eastAsia="Consolas" w:cs="Consolas"/>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b/>
          <w:color w:val="006699"/>
          <w:spacing w:val="0"/>
          <w:position w:val="0"/>
          <w:sz w:val="18"/>
          <w:shd w:val="clear" w:fill="FFFFFF"/>
        </w:rPr>
        <w:t>struct</w:t>
      </w:r>
      <w:r>
        <w:rPr>
          <w:rFonts w:ascii="Consolas" w:hAnsi="Consolas" w:eastAsia="Consolas" w:cs="Consolas"/>
          <w:color w:val="000000"/>
          <w:spacing w:val="0"/>
          <w:position w:val="0"/>
          <w:sz w:val="18"/>
          <w:shd w:val="clear" w:fill="FFFFFF"/>
        </w:rPr>
        <w:t> ClientInfo {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Num</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终端编号</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2:</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HostName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3:</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IPInfo IPinfo    </w:t>
      </w:r>
      <w:r>
        <w:rPr>
          <w:rFonts w:ascii="Consolas" w:hAnsi="Consolas" w:eastAsia="Consolas" w:cs="Consolas"/>
          <w:color w:val="008200"/>
          <w:spacing w:val="0"/>
          <w:position w:val="0"/>
          <w:sz w:val="18"/>
          <w:shd w:val="clear" w:fill="F8F8F8"/>
        </w:rPr>
        <w:t>//IP</w:t>
      </w:r>
      <w:r>
        <w:rPr>
          <w:rFonts w:ascii="宋体" w:hAnsi="宋体" w:eastAsia="宋体" w:cs="宋体"/>
          <w:color w:val="008200"/>
          <w:spacing w:val="0"/>
          <w:position w:val="0"/>
          <w:sz w:val="18"/>
          <w:shd w:val="clear" w:fill="F8F8F8"/>
        </w:rPr>
        <w:t>信息对应</w:t>
      </w:r>
      <w:r>
        <w:rPr>
          <w:rFonts w:ascii="Consolas" w:hAnsi="Consolas" w:eastAsia="Consolas" w:cs="Consolas"/>
          <w:color w:val="008200"/>
          <w:spacing w:val="0"/>
          <w:position w:val="0"/>
          <w:sz w:val="18"/>
          <w:shd w:val="clear" w:fill="F8F8F8"/>
        </w:rPr>
        <w:t>TerminalConf.IPinfo</w:t>
      </w:r>
      <w:r>
        <w:rPr>
          <w:rFonts w:ascii="Consolas" w:hAnsi="Consolas" w:eastAsia="Consolas" w:cs="Consolas"/>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4:</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YunServerInfo Yuninfo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6:</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ScreenInfo Screeninfo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设置终端正在使用的屏幕信息</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7:</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i32</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ShowLocalDesktop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8:</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AutoOpen</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9:</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ConfigPass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10:</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MachineCode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11:</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ActivateCode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Activatestate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13:</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Ewfstate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14:</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version;</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15:</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ConfVersion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16:</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i64</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ConfTime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17:</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i64</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OverTime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18:</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HardwareInfo HardInfo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19:</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i32</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ShowLoginPage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20:</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i32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ShowDesktopBootForm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21:</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i32</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ShowDesktopDesc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22: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RoomInfo roomoInfo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23:</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LocalPass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24:</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i32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IdleTimeOut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25:</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i32</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CloseWhileExitYunDesk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26:</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RemoteDesktopInfo remoteDesktopInfo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27:</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i32</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usertype </w:t>
      </w:r>
      <w:r>
        <w:rPr>
          <w:rFonts w:ascii="Consolas" w:hAnsi="Consolas" w:eastAsia="Consolas" w:cs="Consolas"/>
          <w:color w:val="008200"/>
          <w:spacing w:val="0"/>
          <w:position w:val="0"/>
          <w:sz w:val="18"/>
          <w:shd w:val="clear" w:fill="FFFFFF"/>
        </w:rPr>
        <w:t>//3-</w:t>
      </w:r>
      <w:r>
        <w:rPr>
          <w:rFonts w:ascii="宋体" w:hAnsi="宋体" w:eastAsia="宋体" w:cs="宋体"/>
          <w:color w:val="008200"/>
          <w:spacing w:val="0"/>
          <w:position w:val="0"/>
          <w:sz w:val="18"/>
          <w:shd w:val="clear" w:fill="FFFFFF"/>
        </w:rPr>
        <w:t>教师终端</w:t>
      </w:r>
      <w:r>
        <w:rPr>
          <w:rFonts w:ascii="Consolas" w:hAnsi="Consolas" w:eastAsia="Consolas" w:cs="Consolas"/>
          <w:color w:val="008200"/>
          <w:spacing w:val="0"/>
          <w:position w:val="0"/>
          <w:sz w:val="18"/>
          <w:shd w:val="clear" w:fill="FFFFFF"/>
        </w:rPr>
        <w:t>-2-</w:t>
      </w:r>
      <w:r>
        <w:rPr>
          <w:rFonts w:ascii="宋体" w:hAnsi="宋体" w:eastAsia="宋体" w:cs="宋体"/>
          <w:color w:val="008200"/>
          <w:spacing w:val="0"/>
          <w:position w:val="0"/>
          <w:sz w:val="18"/>
          <w:shd w:val="clear" w:fill="FFFFFF"/>
        </w:rPr>
        <w:t>教师云桌面端 </w:t>
      </w:r>
      <w:r>
        <w:rPr>
          <w:rFonts w:ascii="Consolas" w:hAnsi="Consolas" w:eastAsia="Consolas" w:cs="Consolas"/>
          <w:color w:val="008200"/>
          <w:spacing w:val="0"/>
          <w:position w:val="0"/>
          <w:sz w:val="18"/>
          <w:shd w:val="clear" w:fill="FFFFFF"/>
        </w:rPr>
        <w:t>1-</w:t>
      </w:r>
      <w:r>
        <w:rPr>
          <w:rFonts w:ascii="宋体" w:hAnsi="宋体" w:eastAsia="宋体" w:cs="宋体"/>
          <w:color w:val="008200"/>
          <w:spacing w:val="0"/>
          <w:position w:val="0"/>
          <w:sz w:val="18"/>
          <w:shd w:val="clear" w:fill="FFFFFF"/>
        </w:rPr>
        <w:t>学生终端 </w:t>
      </w:r>
      <w:r>
        <w:rPr>
          <w:rFonts w:ascii="Consolas" w:hAnsi="Consolas" w:eastAsia="Consolas" w:cs="Consolas"/>
          <w:color w:val="008200"/>
          <w:spacing w:val="0"/>
          <w:position w:val="0"/>
          <w:sz w:val="18"/>
          <w:shd w:val="clear" w:fill="FFFFFF"/>
        </w:rPr>
        <w:t>0-</w:t>
      </w:r>
      <w:r>
        <w:rPr>
          <w:rFonts w:ascii="宋体" w:hAnsi="宋体" w:eastAsia="宋体" w:cs="宋体"/>
          <w:color w:val="008200"/>
          <w:spacing w:val="0"/>
          <w:position w:val="0"/>
          <w:sz w:val="18"/>
          <w:shd w:val="clear" w:fill="FFFFFF"/>
        </w:rPr>
        <w:t>学生云桌面端</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28:</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i32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PlatForm </w:t>
      </w:r>
      <w:r>
        <w:rPr>
          <w:rFonts w:ascii="Consolas" w:hAnsi="Consolas" w:eastAsia="Consolas" w:cs="Consolas"/>
          <w:color w:val="008200"/>
          <w:spacing w:val="0"/>
          <w:position w:val="0"/>
          <w:sz w:val="18"/>
          <w:shd w:val="clear" w:fill="F8F8F8"/>
        </w:rPr>
        <w:t>//0-x86  1-ARM</w:t>
      </w:r>
      <w:r>
        <w:rPr>
          <w:rFonts w:ascii="Consolas" w:hAnsi="Consolas" w:eastAsia="Consolas" w:cs="Consolas"/>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29:</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EduClientInfo EduInfo </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教学客户端配置</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30:</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SitInfo ClientSitInfo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31:</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TerminalConf TerminalConfInfo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0000"/>
          <w:spacing w:val="0"/>
          <w:position w:val="0"/>
          <w:sz w:val="18"/>
          <w:shd w:val="clear" w:fill="F8F8F8"/>
        </w:rPr>
        <w:t>}</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8200"/>
          <w:spacing w:val="0"/>
          <w:position w:val="0"/>
          <w:sz w:val="18"/>
          <w:shd w:val="clear" w:fill="F8F8F8"/>
        </w:rPr>
        <w:t>/**</w:t>
      </w:r>
      <w:r>
        <w:rPr>
          <w:rFonts w:ascii="Consolas" w:hAnsi="Consolas" w:eastAsia="Consolas" w:cs="Consolas"/>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*KVM</w:t>
      </w:r>
      <w:r>
        <w:rPr>
          <w:rFonts w:ascii="宋体" w:hAnsi="宋体" w:eastAsia="宋体" w:cs="宋体"/>
          <w:color w:val="008200"/>
          <w:spacing w:val="0"/>
          <w:position w:val="0"/>
          <w:sz w:val="18"/>
          <w:shd w:val="clear" w:fill="FFFFFF"/>
        </w:rPr>
        <w:t> 终端配置</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Consolas" w:hAnsi="Consolas" w:eastAsia="Consolas" w:cs="Consolas"/>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与服务器断开链接退回本地桌面设置</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b/>
          <w:color w:val="006699"/>
          <w:spacing w:val="0"/>
          <w:position w:val="0"/>
          <w:sz w:val="18"/>
          <w:shd w:val="clear" w:fill="FFFFFF"/>
        </w:rPr>
        <w:t>struct</w:t>
      </w:r>
      <w:r>
        <w:rPr>
          <w:rFonts w:ascii="Consolas" w:hAnsi="Consolas" w:eastAsia="Consolas" w:cs="Consolas"/>
          <w:color w:val="000000"/>
          <w:spacing w:val="0"/>
          <w:position w:val="0"/>
          <w:sz w:val="18"/>
          <w:shd w:val="clear" w:fill="FFFFFF"/>
        </w:rPr>
        <w:t> DisconnectSetup {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-1</w:t>
      </w:r>
      <w:r>
        <w:rPr>
          <w:rFonts w:ascii="宋体" w:hAnsi="宋体" w:eastAsia="宋体" w:cs="宋体"/>
          <w:color w:val="008200"/>
          <w:spacing w:val="0"/>
          <w:position w:val="0"/>
          <w:sz w:val="18"/>
          <w:shd w:val="clear" w:fill="F8F8F8"/>
        </w:rPr>
        <w:t>表示不启用 </w:t>
      </w:r>
      <w:r>
        <w:rPr>
          <w:rFonts w:ascii="Consolas" w:hAnsi="Consolas" w:eastAsia="Consolas" w:cs="Consolas"/>
          <w:color w:val="008200"/>
          <w:spacing w:val="0"/>
          <w:position w:val="0"/>
          <w:sz w:val="18"/>
          <w:shd w:val="clear" w:fill="F8F8F8"/>
        </w:rPr>
        <w:t>&gt;=0 </w:t>
      </w:r>
      <w:r>
        <w:rPr>
          <w:rFonts w:ascii="宋体" w:hAnsi="宋体" w:eastAsia="宋体" w:cs="宋体"/>
          <w:color w:val="008200"/>
          <w:spacing w:val="0"/>
          <w:position w:val="0"/>
          <w:sz w:val="18"/>
          <w:shd w:val="clear" w:fill="F8F8F8"/>
        </w:rPr>
        <w:t>表示启用，并且表示响应多少秒进入本地桌面</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1:i32</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goto_local_desktop;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true-</w:t>
      </w:r>
      <w:r>
        <w:rPr>
          <w:rFonts w:ascii="宋体" w:hAnsi="宋体" w:eastAsia="宋体" w:cs="宋体"/>
          <w:color w:val="008200"/>
          <w:spacing w:val="0"/>
          <w:position w:val="0"/>
          <w:sz w:val="18"/>
          <w:shd w:val="clear" w:fill="F8F8F8"/>
        </w:rPr>
        <w:t>进入本地桌面需要输入密码</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2:</w:t>
      </w:r>
      <w:r>
        <w:rPr>
          <w:rFonts w:ascii="Consolas" w:hAnsi="Consolas" w:eastAsia="Consolas" w:cs="Consolas"/>
          <w:b/>
          <w:color w:val="2E8B57"/>
          <w:spacing w:val="0"/>
          <w:position w:val="0"/>
          <w:sz w:val="18"/>
          <w:shd w:val="clear" w:fill="FFFFFF"/>
        </w:rPr>
        <w:t>bool</w:t>
      </w:r>
      <w:r>
        <w:rPr>
          <w:rFonts w:ascii="Consolas" w:hAnsi="Consolas" w:eastAsia="Consolas" w:cs="Consolas"/>
          <w:color w:val="000000"/>
          <w:spacing w:val="0"/>
          <w:position w:val="0"/>
          <w:sz w:val="18"/>
          <w:shd w:val="clear" w:fill="FFFFFF"/>
        </w:rPr>
        <w:t> goto_local_auth;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0000"/>
          <w:spacing w:val="0"/>
          <w:position w:val="0"/>
          <w:sz w:val="18"/>
          <w:shd w:val="clear" w:fill="F8F8F8"/>
        </w:rPr>
        <w:t>}</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b/>
          <w:color w:val="006699"/>
          <w:spacing w:val="0"/>
          <w:position w:val="0"/>
          <w:sz w:val="18"/>
          <w:shd w:val="clear" w:fill="F8F8F8"/>
        </w:rPr>
        <w:t>struct</w:t>
      </w:r>
      <w:r>
        <w:rPr>
          <w:rFonts w:ascii="Consolas" w:hAnsi="Consolas" w:eastAsia="Consolas" w:cs="Consolas"/>
          <w:color w:val="000000"/>
          <w:spacing w:val="0"/>
          <w:position w:val="0"/>
          <w:sz w:val="18"/>
          <w:shd w:val="clear" w:fill="F8F8F8"/>
        </w:rPr>
        <w:t> DisplaySetup {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w:t>
      </w:r>
      <w:r>
        <w:rPr>
          <w:rFonts w:ascii="Consolas" w:hAnsi="Consolas" w:eastAsia="Consolas" w:cs="Consolas"/>
          <w:b/>
          <w:color w:val="2E8B57"/>
          <w:spacing w:val="0"/>
          <w:position w:val="0"/>
          <w:sz w:val="18"/>
          <w:shd w:val="clear" w:fill="FFFFFF"/>
        </w:rPr>
        <w:t>bool</w:t>
      </w:r>
      <w:r>
        <w:rPr>
          <w:rFonts w:ascii="Consolas" w:hAnsi="Consolas" w:eastAsia="Consolas" w:cs="Consolas"/>
          <w:color w:val="000000"/>
          <w:spacing w:val="0"/>
          <w:position w:val="0"/>
          <w:sz w:val="18"/>
          <w:shd w:val="clear" w:fill="FFFFFF"/>
        </w:rPr>
        <w:t> show_local_button; </w:t>
      </w:r>
      <w:r>
        <w:rPr>
          <w:rFonts w:ascii="Consolas" w:hAnsi="Consolas" w:eastAsia="Consolas" w:cs="Consolas"/>
          <w:color w:val="008200"/>
          <w:spacing w:val="0"/>
          <w:position w:val="0"/>
          <w:sz w:val="18"/>
          <w:shd w:val="clear" w:fill="FFFFFF"/>
        </w:rPr>
        <w:t>// </w:t>
      </w:r>
      <w:r>
        <w:rPr>
          <w:rFonts w:ascii="宋体" w:hAnsi="宋体" w:eastAsia="宋体" w:cs="宋体"/>
          <w:color w:val="008200"/>
          <w:spacing w:val="0"/>
          <w:position w:val="0"/>
          <w:sz w:val="18"/>
          <w:shd w:val="clear" w:fill="FFFFFF"/>
        </w:rPr>
        <w:t>显示本地桌面按钮 </w:t>
      </w:r>
      <w:r>
        <w:rPr>
          <w:rFonts w:ascii="Consolas" w:hAnsi="Consolas" w:eastAsia="Consolas" w:cs="Consolas"/>
          <w:color w:val="008200"/>
          <w:spacing w:val="0"/>
          <w:position w:val="0"/>
          <w:sz w:val="18"/>
          <w:shd w:val="clear" w:fill="FFFFFF"/>
        </w:rPr>
        <w:t>true-</w:t>
      </w:r>
      <w:r>
        <w:rPr>
          <w:rFonts w:ascii="宋体" w:hAnsi="宋体" w:eastAsia="宋体" w:cs="宋体"/>
          <w:color w:val="008200"/>
          <w:spacing w:val="0"/>
          <w:position w:val="0"/>
          <w:sz w:val="18"/>
          <w:shd w:val="clear" w:fill="FFFFFF"/>
        </w:rPr>
        <w:t>显示 </w:t>
      </w:r>
      <w:r>
        <w:rPr>
          <w:rFonts w:ascii="Consolas" w:hAnsi="Consolas" w:eastAsia="Consolas" w:cs="Consolas"/>
          <w:color w:val="008200"/>
          <w:spacing w:val="0"/>
          <w:position w:val="0"/>
          <w:sz w:val="18"/>
          <w:shd w:val="clear" w:fill="FFFFFF"/>
        </w:rPr>
        <w:t>false-</w:t>
      </w:r>
      <w:r>
        <w:rPr>
          <w:rFonts w:ascii="宋体" w:hAnsi="宋体" w:eastAsia="宋体" w:cs="宋体"/>
          <w:color w:val="008200"/>
          <w:spacing w:val="0"/>
          <w:position w:val="0"/>
          <w:sz w:val="18"/>
          <w:shd w:val="clear" w:fill="FFFFFF"/>
        </w:rPr>
        <w:t>隐藏</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2:string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goto_local_passwd; </w:t>
      </w:r>
      <w:r>
        <w:rPr>
          <w:rFonts w:ascii="Consolas" w:hAnsi="Consolas" w:eastAsia="Consolas" w:cs="Consolas"/>
          <w:color w:val="008200"/>
          <w:spacing w:val="0"/>
          <w:position w:val="0"/>
          <w:sz w:val="18"/>
          <w:shd w:val="clear" w:fill="F8F8F8"/>
        </w:rPr>
        <w:t>// </w:t>
      </w:r>
      <w:r>
        <w:rPr>
          <w:rFonts w:ascii="宋体" w:hAnsi="宋体" w:eastAsia="宋体" w:cs="宋体"/>
          <w:color w:val="008200"/>
          <w:spacing w:val="0"/>
          <w:position w:val="0"/>
          <w:sz w:val="18"/>
          <w:shd w:val="clear" w:fill="F8F8F8"/>
        </w:rPr>
        <w:t>进入本地桌面密码</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注意</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非本地操作系统密码</w:t>
      </w:r>
      <w:r>
        <w:rPr>
          <w:rFonts w:ascii="Consolas" w:hAnsi="Consolas" w:eastAsia="Consolas" w:cs="Consolas"/>
          <w:color w:val="008200"/>
          <w:spacing w:val="0"/>
          <w:position w:val="0"/>
          <w:sz w:val="18"/>
          <w:shd w:val="clear" w:fill="F8F8F8"/>
        </w:rPr>
        <w:t>)</w:t>
      </w:r>
      <w:r>
        <w:rPr>
          <w:rFonts w:ascii="Consolas" w:hAnsi="Consolas" w:eastAsia="Consolas" w:cs="Consolas"/>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0000"/>
          <w:spacing w:val="0"/>
          <w:position w:val="0"/>
          <w:sz w:val="18"/>
          <w:shd w:val="clear" w:fill="FFFFFF"/>
        </w:rPr>
        <w:t>}</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b/>
          <w:color w:val="006699"/>
          <w:spacing w:val="0"/>
          <w:position w:val="0"/>
          <w:sz w:val="18"/>
          <w:shd w:val="clear" w:fill="FFFFFF"/>
        </w:rPr>
        <w:t>struct</w:t>
      </w:r>
      <w:r>
        <w:rPr>
          <w:rFonts w:ascii="Consolas" w:hAnsi="Consolas" w:eastAsia="Consolas" w:cs="Consolas"/>
          <w:color w:val="000000"/>
          <w:spacing w:val="0"/>
          <w:position w:val="0"/>
          <w:sz w:val="18"/>
          <w:shd w:val="clear" w:fill="FFFFFF"/>
        </w:rPr>
        <w:t> TerminalConf {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1:i32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terminal_id;</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终端编号</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2:string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mac;</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物理地址</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3:IPInfo</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ip_info;</w:t>
      </w:r>
      <w:r>
        <w:rPr>
          <w:rFonts w:ascii="Consolas" w:hAnsi="Consolas" w:eastAsia="Consolas" w:cs="Consolas"/>
          <w:color w:val="008200"/>
          <w:spacing w:val="0"/>
          <w:position w:val="0"/>
          <w:sz w:val="18"/>
          <w:shd w:val="clear" w:fill="F8F8F8"/>
        </w:rPr>
        <w:t>// IP</w:t>
      </w:r>
      <w:r>
        <w:rPr>
          <w:rFonts w:ascii="宋体" w:hAnsi="宋体" w:eastAsia="宋体" w:cs="宋体"/>
          <w:color w:val="008200"/>
          <w:spacing w:val="0"/>
          <w:position w:val="0"/>
          <w:sz w:val="18"/>
          <w:shd w:val="clear" w:fill="F8F8F8"/>
        </w:rPr>
        <w:t>信息</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4:string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terminal_name;</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终端名称</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5:string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platform;</w:t>
      </w:r>
      <w:r>
        <w:rPr>
          <w:rFonts w:ascii="宋体" w:hAnsi="宋体" w:eastAsia="宋体" w:cs="宋体"/>
          <w:color w:val="0000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ARM</w:t>
      </w: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x86</w:t>
      </w:r>
      <w:r>
        <w:rPr>
          <w:rFonts w:ascii="Consolas" w:hAnsi="Consolas" w:eastAsia="Consolas" w:cs="Consolas"/>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6:string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soft_version;</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终端程序版本</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7:i32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show_desktop_type; </w:t>
      </w:r>
      <w:r>
        <w:rPr>
          <w:rFonts w:ascii="Consolas" w:hAnsi="Consolas" w:eastAsia="Consolas" w:cs="Consolas"/>
          <w:color w:val="008200"/>
          <w:spacing w:val="0"/>
          <w:position w:val="0"/>
          <w:sz w:val="18"/>
          <w:shd w:val="clear" w:fill="F8F8F8"/>
        </w:rPr>
        <w:t>// 0-</w:t>
      </w:r>
      <w:r>
        <w:rPr>
          <w:rFonts w:ascii="宋体" w:hAnsi="宋体" w:eastAsia="宋体" w:cs="宋体"/>
          <w:color w:val="008200"/>
          <w:spacing w:val="0"/>
          <w:position w:val="0"/>
          <w:sz w:val="18"/>
          <w:shd w:val="clear" w:fill="F8F8F8"/>
        </w:rPr>
        <w:t>教学桌面、</w:t>
      </w:r>
      <w:r>
        <w:rPr>
          <w:rFonts w:ascii="Consolas" w:hAnsi="Consolas" w:eastAsia="Consolas" w:cs="Consolas"/>
          <w:color w:val="008200"/>
          <w:spacing w:val="0"/>
          <w:position w:val="0"/>
          <w:sz w:val="18"/>
          <w:shd w:val="clear" w:fill="F8F8F8"/>
        </w:rPr>
        <w:t>1-</w:t>
      </w:r>
      <w:r>
        <w:rPr>
          <w:rFonts w:ascii="宋体" w:hAnsi="宋体" w:eastAsia="宋体" w:cs="宋体"/>
          <w:color w:val="008200"/>
          <w:spacing w:val="0"/>
          <w:position w:val="0"/>
          <w:sz w:val="18"/>
          <w:shd w:val="clear" w:fill="F8F8F8"/>
        </w:rPr>
        <w:t>个人桌面、</w:t>
      </w:r>
      <w:r>
        <w:rPr>
          <w:rFonts w:ascii="Consolas" w:hAnsi="Consolas" w:eastAsia="Consolas" w:cs="Consolas"/>
          <w:color w:val="008200"/>
          <w:spacing w:val="0"/>
          <w:position w:val="0"/>
          <w:sz w:val="18"/>
          <w:shd w:val="clear" w:fill="F8F8F8"/>
        </w:rPr>
        <w:t>2-</w:t>
      </w:r>
      <w:r>
        <w:rPr>
          <w:rFonts w:ascii="宋体" w:hAnsi="宋体" w:eastAsia="宋体" w:cs="宋体"/>
          <w:color w:val="008200"/>
          <w:spacing w:val="0"/>
          <w:position w:val="0"/>
          <w:sz w:val="18"/>
          <w:shd w:val="clear" w:fill="F8F8F8"/>
        </w:rPr>
        <w:t>混合桌面</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8:i32</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auto_desktop; </w:t>
      </w:r>
      <w:r>
        <w:rPr>
          <w:rFonts w:ascii="Consolas" w:hAnsi="Consolas" w:eastAsia="Consolas" w:cs="Consolas"/>
          <w:color w:val="008200"/>
          <w:spacing w:val="0"/>
          <w:position w:val="0"/>
          <w:sz w:val="18"/>
          <w:shd w:val="clear" w:fill="FFFFFF"/>
        </w:rPr>
        <w:t>// 0-</w:t>
      </w:r>
      <w:r>
        <w:rPr>
          <w:rFonts w:ascii="宋体" w:hAnsi="宋体" w:eastAsia="宋体" w:cs="宋体"/>
          <w:color w:val="008200"/>
          <w:spacing w:val="0"/>
          <w:position w:val="0"/>
          <w:sz w:val="18"/>
          <w:shd w:val="clear" w:fill="FFFFFF"/>
        </w:rPr>
        <w:t>不自动进入、</w:t>
      </w:r>
      <w:r>
        <w:rPr>
          <w:rFonts w:ascii="Consolas" w:hAnsi="Consolas" w:eastAsia="Consolas" w:cs="Consolas"/>
          <w:color w:val="008200"/>
          <w:spacing w:val="0"/>
          <w:position w:val="0"/>
          <w:sz w:val="18"/>
          <w:shd w:val="clear" w:fill="FFFFFF"/>
        </w:rPr>
        <w:t>&gt;1 </w:t>
      </w:r>
      <w:r>
        <w:rPr>
          <w:rFonts w:ascii="宋体" w:hAnsi="宋体" w:eastAsia="宋体" w:cs="宋体"/>
          <w:color w:val="008200"/>
          <w:spacing w:val="0"/>
          <w:position w:val="0"/>
          <w:sz w:val="18"/>
          <w:shd w:val="clear" w:fill="FFFFFF"/>
        </w:rPr>
        <w:t>表示进入第几个桌面</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9:</w:t>
      </w:r>
      <w:r>
        <w:rPr>
          <w:rFonts w:ascii="Consolas" w:hAnsi="Consolas" w:eastAsia="Consolas" w:cs="Consolas"/>
          <w:b/>
          <w:color w:val="2E8B57"/>
          <w:spacing w:val="0"/>
          <w:position w:val="0"/>
          <w:sz w:val="18"/>
          <w:shd w:val="clear" w:fill="F8F8F8"/>
        </w:rPr>
        <w:t>bool</w:t>
      </w:r>
      <w:r>
        <w:rPr>
          <w:rFonts w:ascii="Consolas" w:hAnsi="Consolas" w:eastAsia="Consolas" w:cs="Consolas"/>
          <w:color w:val="000000"/>
          <w:spacing w:val="0"/>
          <w:position w:val="0"/>
          <w:sz w:val="18"/>
          <w:shd w:val="clear" w:fill="F8F8F8"/>
        </w:rPr>
        <w:t> close_desktop_strategy; </w:t>
      </w:r>
      <w:r>
        <w:rPr>
          <w:rFonts w:ascii="Consolas" w:hAnsi="Consolas" w:eastAsia="Consolas" w:cs="Consolas"/>
          <w:color w:val="008200"/>
          <w:spacing w:val="0"/>
          <w:position w:val="0"/>
          <w:sz w:val="18"/>
          <w:shd w:val="clear" w:fill="F8F8F8"/>
        </w:rPr>
        <w:t>// true-</w:t>
      </w:r>
      <w:r>
        <w:rPr>
          <w:rFonts w:ascii="宋体" w:hAnsi="宋体" w:eastAsia="宋体" w:cs="宋体"/>
          <w:color w:val="008200"/>
          <w:spacing w:val="0"/>
          <w:position w:val="0"/>
          <w:sz w:val="18"/>
          <w:shd w:val="clear" w:fill="F8F8F8"/>
        </w:rPr>
        <w:t>关闭桌面同时关闭终端</w:t>
      </w:r>
      <w:r>
        <w:rPr>
          <w:rFonts w:ascii="宋体" w:hAnsi="宋体" w:eastAsia="宋体" w:cs="宋体"/>
          <w:color w:val="000000"/>
          <w:spacing w:val="0"/>
          <w:position w:val="0"/>
          <w:sz w:val="18"/>
          <w:shd w:val="clear" w:fill="F8F8F8"/>
        </w:rPr>
        <w:t>  </w:t>
      </w:r>
      <w:bookmarkStart w:id="0" w:name="_GoBack"/>
      <w:bookmarkEnd w:id="0"/>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10:</w:t>
      </w:r>
      <w:r>
        <w:rPr>
          <w:rFonts w:ascii="Consolas" w:hAnsi="Consolas" w:eastAsia="Consolas" w:cs="Consolas"/>
          <w:b/>
          <w:color w:val="2E8B57"/>
          <w:spacing w:val="0"/>
          <w:position w:val="0"/>
          <w:sz w:val="18"/>
          <w:shd w:val="clear" w:fill="FFFFFF"/>
        </w:rPr>
        <w:t>bool</w:t>
      </w:r>
      <w:r>
        <w:rPr>
          <w:rFonts w:ascii="Consolas" w:hAnsi="Consolas" w:eastAsia="Consolas" w:cs="Consolas"/>
          <w:color w:val="000000"/>
          <w:spacing w:val="0"/>
          <w:position w:val="0"/>
          <w:sz w:val="18"/>
          <w:shd w:val="clear" w:fill="FFFFFF"/>
        </w:rPr>
        <w:t> close_terminal_strategy; </w:t>
      </w:r>
      <w:r>
        <w:rPr>
          <w:rFonts w:ascii="Consolas" w:hAnsi="Consolas" w:eastAsia="Consolas" w:cs="Consolas"/>
          <w:color w:val="008200"/>
          <w:spacing w:val="0"/>
          <w:position w:val="0"/>
          <w:sz w:val="18"/>
          <w:shd w:val="clear" w:fill="FFFFFF"/>
        </w:rPr>
        <w:t>// true-</w:t>
      </w:r>
      <w:r>
        <w:rPr>
          <w:rFonts w:ascii="宋体" w:hAnsi="宋体" w:eastAsia="宋体" w:cs="宋体"/>
          <w:color w:val="008200"/>
          <w:spacing w:val="0"/>
          <w:position w:val="0"/>
          <w:sz w:val="18"/>
          <w:shd w:val="clear" w:fill="FFFFFF"/>
        </w:rPr>
        <w:t>关闭终端同时关闭桌面</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11:</w:t>
      </w:r>
      <w:r>
        <w:rPr>
          <w:rFonts w:ascii="Consolas" w:hAnsi="Consolas" w:eastAsia="Consolas" w:cs="Consolas"/>
          <w:b/>
          <w:color w:val="2E8B57"/>
          <w:spacing w:val="0"/>
          <w:position w:val="0"/>
          <w:sz w:val="18"/>
          <w:shd w:val="clear" w:fill="F8F8F8"/>
        </w:rPr>
        <w:t>bool</w:t>
      </w:r>
      <w:r>
        <w:rPr>
          <w:rFonts w:ascii="Consolas" w:hAnsi="Consolas" w:eastAsia="Consolas" w:cs="Consolas"/>
          <w:color w:val="000000"/>
          <w:spacing w:val="0"/>
          <w:position w:val="0"/>
          <w:sz w:val="18"/>
          <w:shd w:val="clear" w:fill="F8F8F8"/>
        </w:rPr>
        <w:t> open_strategy; </w:t>
      </w:r>
      <w:r>
        <w:rPr>
          <w:rFonts w:ascii="Consolas" w:hAnsi="Consolas" w:eastAsia="Consolas" w:cs="Consolas"/>
          <w:color w:val="008200"/>
          <w:spacing w:val="0"/>
          <w:position w:val="0"/>
          <w:sz w:val="18"/>
          <w:shd w:val="clear" w:fill="F8F8F8"/>
        </w:rPr>
        <w:t>// true-</w:t>
      </w:r>
      <w:r>
        <w:rPr>
          <w:rFonts w:ascii="宋体" w:hAnsi="宋体" w:eastAsia="宋体" w:cs="宋体"/>
          <w:color w:val="008200"/>
          <w:spacing w:val="0"/>
          <w:position w:val="0"/>
          <w:sz w:val="18"/>
          <w:shd w:val="clear" w:fill="F8F8F8"/>
        </w:rPr>
        <w:t>通电启动终端</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12:ServiceInfo</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server_info;</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终端管理服务</w:t>
      </w:r>
      <w:r>
        <w:rPr>
          <w:rFonts w:ascii="Consolas" w:hAnsi="Consolas" w:eastAsia="Consolas" w:cs="Consolas"/>
          <w:color w:val="008200"/>
          <w:spacing w:val="0"/>
          <w:position w:val="0"/>
          <w:sz w:val="18"/>
          <w:shd w:val="clear" w:fill="FFFFFF"/>
        </w:rPr>
        <w:t>IP</w:t>
      </w:r>
      <w:r>
        <w:rPr>
          <w:rFonts w:ascii="宋体" w:hAnsi="宋体" w:eastAsia="宋体" w:cs="宋体"/>
          <w:color w:val="008200"/>
          <w:spacing w:val="0"/>
          <w:position w:val="0"/>
          <w:sz w:val="18"/>
          <w:shd w:val="clear" w:fill="FFFFFF"/>
        </w:rPr>
        <w:t>地址和端口</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13:list&lt;ScreenInfo&gt; screen_info_list; </w:t>
      </w:r>
      <w:r>
        <w:rPr>
          <w:rFonts w:ascii="Consolas" w:hAnsi="Consolas" w:eastAsia="Consolas" w:cs="Consolas"/>
          <w:color w:val="008200"/>
          <w:spacing w:val="0"/>
          <w:position w:val="0"/>
          <w:sz w:val="18"/>
          <w:shd w:val="clear" w:fill="F8F8F8"/>
        </w:rPr>
        <w:t>// </w:t>
      </w:r>
      <w:r>
        <w:rPr>
          <w:rFonts w:ascii="宋体" w:hAnsi="宋体" w:eastAsia="宋体" w:cs="宋体"/>
          <w:color w:val="008200"/>
          <w:spacing w:val="0"/>
          <w:position w:val="0"/>
          <w:sz w:val="18"/>
          <w:shd w:val="clear" w:fill="F8F8F8"/>
        </w:rPr>
        <w:t>终端所有可用分辨率</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14:ScreenInfo</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current_screen_info;</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设置终端正在使用的屏幕信息</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15:</w:t>
      </w:r>
      <w:r>
        <w:rPr>
          <w:rFonts w:ascii="Consolas" w:hAnsi="Consolas" w:eastAsia="Consolas" w:cs="Consolas"/>
          <w:b/>
          <w:color w:val="2E8B57"/>
          <w:spacing w:val="0"/>
          <w:position w:val="0"/>
          <w:sz w:val="18"/>
          <w:shd w:val="clear" w:fill="F8F8F8"/>
        </w:rPr>
        <w:t>bool</w:t>
      </w:r>
      <w:r>
        <w:rPr>
          <w:rFonts w:ascii="Consolas" w:hAnsi="Consolas" w:eastAsia="Consolas" w:cs="Consolas"/>
          <w:color w:val="000000"/>
          <w:spacing w:val="0"/>
          <w:position w:val="0"/>
          <w:sz w:val="18"/>
          <w:shd w:val="clear" w:fill="F8F8F8"/>
        </w:rPr>
        <w:t> show_modify_user_passwd; </w:t>
      </w:r>
      <w:r>
        <w:rPr>
          <w:rFonts w:ascii="Consolas" w:hAnsi="Consolas" w:eastAsia="Consolas" w:cs="Consolas"/>
          <w:color w:val="008200"/>
          <w:spacing w:val="0"/>
          <w:position w:val="0"/>
          <w:sz w:val="18"/>
          <w:shd w:val="clear" w:fill="F8F8F8"/>
        </w:rPr>
        <w:t>// true-</w:t>
      </w:r>
      <w:r>
        <w:rPr>
          <w:rFonts w:ascii="宋体" w:hAnsi="宋体" w:eastAsia="宋体" w:cs="宋体"/>
          <w:color w:val="008200"/>
          <w:spacing w:val="0"/>
          <w:position w:val="0"/>
          <w:sz w:val="18"/>
          <w:shd w:val="clear" w:fill="F8F8F8"/>
        </w:rPr>
        <w:t>显示修改密码</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终端用户密码</w:t>
      </w:r>
      <w:r>
        <w:rPr>
          <w:rFonts w:ascii="Consolas" w:hAnsi="Consolas" w:eastAsia="Consolas" w:cs="Consolas"/>
          <w:color w:val="008200"/>
          <w:spacing w:val="0"/>
          <w:position w:val="0"/>
          <w:sz w:val="18"/>
          <w:shd w:val="clear" w:fill="F8F8F8"/>
        </w:rPr>
        <w:t>)</w:t>
      </w:r>
      <w:r>
        <w:rPr>
          <w:rFonts w:ascii="Consolas" w:hAnsi="Consolas" w:eastAsia="Consolas" w:cs="Consolas"/>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16:string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terminal_setup_passwd; </w:t>
      </w:r>
      <w:r>
        <w:rPr>
          <w:rFonts w:ascii="Consolas" w:hAnsi="Consolas" w:eastAsia="Consolas" w:cs="Consolas"/>
          <w:color w:val="008200"/>
          <w:spacing w:val="0"/>
          <w:position w:val="0"/>
          <w:sz w:val="18"/>
          <w:shd w:val="clear" w:fill="FFFFFF"/>
        </w:rPr>
        <w:t>// </w:t>
      </w:r>
      <w:r>
        <w:rPr>
          <w:rFonts w:ascii="宋体" w:hAnsi="宋体" w:eastAsia="宋体" w:cs="宋体"/>
          <w:color w:val="008200"/>
          <w:spacing w:val="0"/>
          <w:position w:val="0"/>
          <w:sz w:val="18"/>
          <w:shd w:val="clear" w:fill="FFFFFF"/>
        </w:rPr>
        <w:t>终端设置项密码</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17:i64</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conf_version; </w:t>
      </w:r>
      <w:r>
        <w:rPr>
          <w:rFonts w:ascii="Consolas" w:hAnsi="Consolas" w:eastAsia="Consolas" w:cs="Consolas"/>
          <w:color w:val="008200"/>
          <w:spacing w:val="0"/>
          <w:position w:val="0"/>
          <w:sz w:val="18"/>
          <w:shd w:val="clear" w:fill="F8F8F8"/>
        </w:rPr>
        <w:t>// </w:t>
      </w:r>
      <w:r>
        <w:rPr>
          <w:rFonts w:ascii="宋体" w:hAnsi="宋体" w:eastAsia="宋体" w:cs="宋体"/>
          <w:color w:val="008200"/>
          <w:spacing w:val="0"/>
          <w:position w:val="0"/>
          <w:sz w:val="18"/>
          <w:shd w:val="clear" w:fill="F8F8F8"/>
        </w:rPr>
        <w:t>用于对终端配置信息的服务器端和终端进行同步更新</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18:i32</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window_mode; </w:t>
      </w:r>
      <w:r>
        <w:rPr>
          <w:rFonts w:ascii="Consolas" w:hAnsi="Consolas" w:eastAsia="Consolas" w:cs="Consolas"/>
          <w:color w:val="008200"/>
          <w:spacing w:val="0"/>
          <w:position w:val="0"/>
          <w:sz w:val="18"/>
          <w:shd w:val="clear" w:fill="FFFFFF"/>
        </w:rPr>
        <w:t>// 1-</w:t>
      </w:r>
      <w:r>
        <w:rPr>
          <w:rFonts w:ascii="宋体" w:hAnsi="宋体" w:eastAsia="宋体" w:cs="宋体"/>
          <w:color w:val="008200"/>
          <w:spacing w:val="0"/>
          <w:position w:val="0"/>
          <w:sz w:val="18"/>
          <w:shd w:val="clear" w:fill="FFFFFF"/>
        </w:rPr>
        <w:t>全屏， </w:t>
      </w:r>
      <w:r>
        <w:rPr>
          <w:rFonts w:ascii="Consolas" w:hAnsi="Consolas" w:eastAsia="Consolas" w:cs="Consolas"/>
          <w:color w:val="008200"/>
          <w:spacing w:val="0"/>
          <w:position w:val="0"/>
          <w:sz w:val="18"/>
          <w:shd w:val="clear" w:fill="FFFFFF"/>
        </w:rPr>
        <w:t>2-</w:t>
      </w:r>
      <w:r>
        <w:rPr>
          <w:rFonts w:ascii="宋体" w:hAnsi="宋体" w:eastAsia="宋体" w:cs="宋体"/>
          <w:color w:val="008200"/>
          <w:spacing w:val="0"/>
          <w:position w:val="0"/>
          <w:sz w:val="18"/>
          <w:shd w:val="clear" w:fill="FFFFFF"/>
        </w:rPr>
        <w:t>全屏可退出 </w:t>
      </w:r>
      <w:r>
        <w:rPr>
          <w:rFonts w:ascii="Consolas" w:hAnsi="Consolas" w:eastAsia="Consolas" w:cs="Consolas"/>
          <w:color w:val="008200"/>
          <w:spacing w:val="0"/>
          <w:position w:val="0"/>
          <w:sz w:val="18"/>
          <w:shd w:val="clear" w:fill="FFFFFF"/>
        </w:rPr>
        <w:t>3-</w:t>
      </w:r>
      <w:r>
        <w:rPr>
          <w:rFonts w:ascii="宋体" w:hAnsi="宋体" w:eastAsia="宋体" w:cs="宋体"/>
          <w:color w:val="008200"/>
          <w:spacing w:val="0"/>
          <w:position w:val="0"/>
          <w:sz w:val="18"/>
          <w:shd w:val="clear" w:fill="FFFFFF"/>
        </w:rPr>
        <w:t>全屏不可退出</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19:DisconnectSetup</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disconnect_setup;</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断开服务器连接设置</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20:DisplaySetup</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show;</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是否显示本地桌面按钮图标</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hint="default" w:ascii="Consolas" w:hAnsi="Consolas" w:eastAsia="Consolas" w:cs="Consolas"/>
          <w:color w:val="000000"/>
          <w:spacing w:val="0"/>
          <w:position w:val="0"/>
          <w:sz w:val="18"/>
          <w:shd w:val="clear" w:fill="F8F8F8"/>
          <w:lang w:val="en-US" w:eastAsia="zh-CN"/>
        </w:rPr>
      </w:pPr>
      <w:r>
        <w:rPr>
          <w:rFonts w:hint="eastAsia" w:ascii="宋体" w:hAnsi="宋体" w:eastAsia="宋体" w:cs="宋体"/>
          <w:color w:val="000000"/>
          <w:spacing w:val="0"/>
          <w:position w:val="0"/>
          <w:sz w:val="18"/>
          <w:shd w:val="clear" w:fill="FFFFFF"/>
          <w:lang w:val="en-US" w:eastAsia="zh-CN"/>
        </w:rPr>
        <w:t xml:space="preserve">      </w:t>
      </w:r>
      <w:r>
        <w:rPr>
          <w:rFonts w:hint="eastAsia" w:ascii="Consolas" w:hAnsi="Consolas" w:eastAsia="Consolas" w:cs="Consolas"/>
          <w:color w:val="000000"/>
          <w:spacing w:val="0"/>
          <w:position w:val="0"/>
          <w:sz w:val="18"/>
          <w:shd w:val="clear" w:fill="F8F8F8"/>
          <w:lang w:val="en-US" w:eastAsia="zh-CN"/>
        </w:rPr>
        <w:t xml:space="preserve">  21：bool hide_tools; // true-隐藏工具条</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0000"/>
          <w:spacing w:val="0"/>
          <w:position w:val="0"/>
          <w:sz w:val="18"/>
          <w:shd w:val="clear" w:fill="F8F8F8"/>
        </w:rPr>
        <w:t>}</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文件类型决定了文件上传或者下载对应服务器上面存储的路径的配置</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b/>
          <w:color w:val="006699"/>
          <w:spacing w:val="0"/>
          <w:position w:val="0"/>
          <w:sz w:val="18"/>
          <w:shd w:val="clear" w:fill="FFFFFF"/>
        </w:rPr>
        <w:t>enum</w:t>
      </w:r>
      <w:r>
        <w:rPr>
          <w:rFonts w:ascii="Consolas" w:hAnsi="Consolas" w:eastAsia="Consolas" w:cs="Consolas"/>
          <w:color w:val="000000"/>
          <w:spacing w:val="0"/>
          <w:position w:val="0"/>
          <w:sz w:val="18"/>
          <w:shd w:val="clear" w:fill="FFFFFF"/>
        </w:rPr>
        <w:t> FileType {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LOG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SOFT</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2;</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PATCH</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3;</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0000"/>
          <w:spacing w:val="0"/>
          <w:position w:val="0"/>
          <w:sz w:val="18"/>
          <w:shd w:val="clear" w:fill="FFFFFF"/>
        </w:rPr>
        <w:t>}</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b/>
          <w:color w:val="006699"/>
          <w:spacing w:val="0"/>
          <w:position w:val="0"/>
          <w:sz w:val="18"/>
          <w:shd w:val="clear" w:fill="FFFFFF"/>
        </w:rPr>
        <w:t>struct</w:t>
      </w:r>
      <w:r>
        <w:rPr>
          <w:rFonts w:ascii="Consolas" w:hAnsi="Consolas" w:eastAsia="Consolas" w:cs="Consolas"/>
          <w:color w:val="000000"/>
          <w:spacing w:val="0"/>
          <w:position w:val="0"/>
          <w:sz w:val="18"/>
          <w:shd w:val="clear" w:fill="FFFFFF"/>
        </w:rPr>
        <w:t> FileCtrlInfo {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file_name;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2:FileType</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file_type;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3:i64</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total_size;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4:i64</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operate_offset;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5:i32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operate_length;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0000"/>
          <w:spacing w:val="0"/>
          <w:position w:val="0"/>
          <w:sz w:val="18"/>
          <w:shd w:val="clear" w:fill="FFFFFF"/>
        </w:rPr>
        <w:t>}</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 路由信息</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b/>
          <w:color w:val="006699"/>
          <w:spacing w:val="0"/>
          <w:position w:val="0"/>
          <w:sz w:val="18"/>
          <w:shd w:val="clear" w:fill="F8F8F8"/>
        </w:rPr>
        <w:t>struct</w:t>
      </w:r>
      <w:r>
        <w:rPr>
          <w:rFonts w:ascii="Consolas" w:hAnsi="Consolas" w:eastAsia="Consolas" w:cs="Consolas"/>
          <w:color w:val="000000"/>
          <w:spacing w:val="0"/>
          <w:position w:val="0"/>
          <w:sz w:val="18"/>
          <w:shd w:val="clear" w:fill="F8F8F8"/>
        </w:rPr>
        <w:t> RouteInfo {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RouteId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RouteAddress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3:</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IPInfo IPinfo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0000"/>
          <w:spacing w:val="0"/>
          <w:position w:val="0"/>
          <w:sz w:val="18"/>
          <w:shd w:val="clear" w:fill="F8F8F8"/>
        </w:rPr>
        <w:t>}</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8200"/>
          <w:spacing w:val="0"/>
          <w:position w:val="0"/>
          <w:sz w:val="18"/>
          <w:shd w:val="clear" w:fill="F8F8F8"/>
        </w:rPr>
        <w:t>/**</w:t>
      </w:r>
      <w:r>
        <w:rPr>
          <w:rFonts w:ascii="Consolas" w:hAnsi="Consolas" w:eastAsia="Consolas" w:cs="Consolas"/>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结果信息</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8200"/>
          <w:spacing w:val="0"/>
          <w:position w:val="0"/>
          <w:sz w:val="18"/>
          <w:shd w:val="clear" w:fill="F8F8F8"/>
        </w:rPr>
        <w:t>*/</w:t>
      </w:r>
      <w:r>
        <w:rPr>
          <w:rFonts w:ascii="Consolas" w:hAnsi="Consolas" w:eastAsia="Consolas" w:cs="Consolas"/>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b/>
          <w:color w:val="006699"/>
          <w:spacing w:val="0"/>
          <w:position w:val="0"/>
          <w:sz w:val="18"/>
          <w:shd w:val="clear" w:fill="FFFFFF"/>
        </w:rPr>
        <w:t>struct</w:t>
      </w:r>
      <w:r>
        <w:rPr>
          <w:rFonts w:ascii="Consolas" w:hAnsi="Consolas" w:eastAsia="Consolas" w:cs="Consolas"/>
          <w:color w:val="000000"/>
          <w:spacing w:val="0"/>
          <w:position w:val="0"/>
          <w:sz w:val="18"/>
          <w:shd w:val="clear" w:fill="FFFFFF"/>
        </w:rPr>
        <w:t> ResultInfo {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code</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2:string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Message</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3:string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Description</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0000"/>
          <w:spacing w:val="0"/>
          <w:position w:val="0"/>
          <w:sz w:val="18"/>
          <w:shd w:val="clear" w:fill="FFFFFF"/>
        </w:rPr>
        <w:t>}</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云桌面运行软件信息</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b/>
          <w:color w:val="006699"/>
          <w:spacing w:val="0"/>
          <w:position w:val="0"/>
          <w:sz w:val="18"/>
          <w:shd w:val="clear" w:fill="F8F8F8"/>
        </w:rPr>
        <w:t>struct</w:t>
      </w:r>
      <w:r>
        <w:rPr>
          <w:rFonts w:ascii="Consolas" w:hAnsi="Consolas" w:eastAsia="Consolas" w:cs="Consolas"/>
          <w:color w:val="000000"/>
          <w:spacing w:val="0"/>
          <w:position w:val="0"/>
          <w:sz w:val="18"/>
          <w:shd w:val="clear" w:fill="F8F8F8"/>
        </w:rPr>
        <w:t> SoftInfo{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ProcessName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2:string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ClassName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3:string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DefaultTitle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4:string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ProcessPath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5:string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Username</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6:binary</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ImgData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0000"/>
          <w:spacing w:val="0"/>
          <w:position w:val="0"/>
          <w:sz w:val="18"/>
          <w:shd w:val="clear" w:fill="FFFFFF"/>
        </w:rPr>
        <w:t>}</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云客户端显示信息</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b/>
          <w:color w:val="006699"/>
          <w:spacing w:val="0"/>
          <w:position w:val="0"/>
          <w:sz w:val="18"/>
          <w:shd w:val="clear" w:fill="F8F8F8"/>
        </w:rPr>
        <w:t>struct</w:t>
      </w:r>
      <w:r>
        <w:rPr>
          <w:rFonts w:ascii="Consolas" w:hAnsi="Consolas" w:eastAsia="Consolas" w:cs="Consolas"/>
          <w:color w:val="000000"/>
          <w:spacing w:val="0"/>
          <w:position w:val="0"/>
          <w:sz w:val="18"/>
          <w:shd w:val="clear" w:fill="F8F8F8"/>
        </w:rPr>
        <w:t> YunClientShowInfo{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ID,</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2:string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ClientNum,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3:i32</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OnlineState,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4:string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ComputerName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5:string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ClientIPAddress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6:string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ClientMAC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7:string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LoginUser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8:string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LoginDomain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9:string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SafeState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10:string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ActivateCode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11:</w:t>
      </w:r>
      <w:r>
        <w:rPr>
          <w:rFonts w:ascii="Consolas" w:hAnsi="Consolas" w:eastAsia="Consolas" w:cs="Consolas"/>
          <w:b/>
          <w:color w:val="2E8B57"/>
          <w:spacing w:val="0"/>
          <w:position w:val="0"/>
          <w:sz w:val="18"/>
          <w:shd w:val="clear" w:fill="FFFFFF"/>
        </w:rPr>
        <w:t>double</w:t>
      </w:r>
      <w:r>
        <w:rPr>
          <w:rFonts w:ascii="Consolas" w:hAnsi="Consolas" w:eastAsia="Consolas" w:cs="Consolas"/>
          <w:color w:val="000000"/>
          <w:spacing w:val="0"/>
          <w:position w:val="0"/>
          <w:sz w:val="18"/>
          <w:shd w:val="clear" w:fill="FFFFFF"/>
        </w:rPr>
        <w:t> OrderID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12:string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Version</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13:string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Note</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14:</w:t>
      </w:r>
      <w:r>
        <w:rPr>
          <w:rFonts w:ascii="Consolas" w:hAnsi="Consolas" w:eastAsia="Consolas" w:cs="Consolas"/>
          <w:b/>
          <w:color w:val="2E8B57"/>
          <w:spacing w:val="0"/>
          <w:position w:val="0"/>
          <w:sz w:val="18"/>
          <w:shd w:val="clear" w:fill="F8F8F8"/>
        </w:rPr>
        <w:t>bool</w:t>
      </w:r>
      <w:r>
        <w:rPr>
          <w:rFonts w:ascii="Consolas" w:hAnsi="Consolas" w:eastAsia="Consolas" w:cs="Consolas"/>
          <w:color w:val="000000"/>
          <w:spacing w:val="0"/>
          <w:position w:val="0"/>
          <w:sz w:val="18"/>
          <w:shd w:val="clear" w:fill="F8F8F8"/>
        </w:rPr>
        <w:t> Checked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15:string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RoomID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16:string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Group</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17:string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RemoteScreenConnectString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18:</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i32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PlatForm </w:t>
      </w:r>
      <w:r>
        <w:rPr>
          <w:rFonts w:ascii="Consolas" w:hAnsi="Consolas" w:eastAsia="Consolas" w:cs="Consolas"/>
          <w:color w:val="008200"/>
          <w:spacing w:val="0"/>
          <w:position w:val="0"/>
          <w:sz w:val="18"/>
          <w:shd w:val="clear" w:fill="F8F8F8"/>
        </w:rPr>
        <w:t>//0-x86  1-ARM</w:t>
      </w:r>
      <w:r>
        <w:rPr>
          <w:rFonts w:ascii="Consolas" w:hAnsi="Consolas" w:eastAsia="Consolas" w:cs="Consolas"/>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19:string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PlatFormDesc </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平台说明</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20:string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ActivateState</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激活状态</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0000"/>
          <w:spacing w:val="0"/>
          <w:position w:val="0"/>
          <w:sz w:val="18"/>
          <w:shd w:val="clear" w:fill="FFFFFF"/>
        </w:rPr>
        <w:t>}</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b/>
          <w:color w:val="006699"/>
          <w:spacing w:val="0"/>
          <w:position w:val="0"/>
          <w:sz w:val="18"/>
          <w:shd w:val="clear" w:fill="FFFFFF"/>
        </w:rPr>
        <w:t>enum</w:t>
      </w:r>
      <w:r>
        <w:rPr>
          <w:rFonts w:ascii="Consolas" w:hAnsi="Consolas" w:eastAsia="Consolas" w:cs="Consolas"/>
          <w:color w:val="000000"/>
          <w:spacing w:val="0"/>
          <w:position w:val="0"/>
          <w:sz w:val="18"/>
          <w:shd w:val="clear" w:fill="FFFFFF"/>
        </w:rPr>
        <w:t> CommandBodyType {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JSON</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XML</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2;</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TEXT</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3;</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0000"/>
          <w:spacing w:val="0"/>
          <w:position w:val="0"/>
          <w:sz w:val="18"/>
          <w:shd w:val="clear" w:fill="FFFFFF"/>
        </w:rPr>
        <w:t>}</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82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服务器发送给客户端的命令</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8200"/>
          <w:spacing w:val="0"/>
          <w:position w:val="0"/>
          <w:sz w:val="18"/>
          <w:shd w:val="clear" w:fill="FFFFFF"/>
        </w:rPr>
        <w:t> </w:t>
      </w:r>
      <w:r>
        <w:rPr>
          <w:rFonts w:ascii="Consolas" w:hAnsi="Consolas" w:eastAsia="Consolas" w:cs="Consolas"/>
          <w:color w:val="008200"/>
          <w:spacing w:val="0"/>
          <w:position w:val="0"/>
          <w:sz w:val="18"/>
          <w:shd w:val="clear" w:fill="FFFFFF"/>
        </w:rPr>
        <w:t>*/</w:t>
      </w:r>
      <w:r>
        <w:rPr>
          <w:rFonts w:ascii="Consolas" w:hAnsi="Consolas" w:eastAsia="Consolas" w:cs="Consolas"/>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b/>
          <w:color w:val="006699"/>
          <w:spacing w:val="0"/>
          <w:position w:val="0"/>
          <w:sz w:val="18"/>
          <w:shd w:val="clear" w:fill="F8F8F8"/>
        </w:rPr>
        <w:t>struct</w:t>
      </w:r>
      <w:r>
        <w:rPr>
          <w:rFonts w:ascii="Consolas" w:hAnsi="Consolas" w:eastAsia="Consolas" w:cs="Consolas"/>
          <w:color w:val="000000"/>
          <w:spacing w:val="0"/>
          <w:position w:val="0"/>
          <w:sz w:val="18"/>
          <w:shd w:val="clear" w:fill="F8F8F8"/>
        </w:rPr>
        <w:t>  CommandMsg {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i64</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Num = 0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Body</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3:</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CommandBodyType BodyType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4:</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cmdstr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5:</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Version</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6:</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binary</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BodyBytes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7:</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i64</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TotalPackets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8:</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From</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由谁发出</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9:</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Tos</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发送给谁</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10:</w:t>
      </w:r>
      <w:r>
        <w:rPr>
          <w:rFonts w:ascii="宋体" w:hAnsi="宋体" w:eastAsia="宋体" w:cs="宋体"/>
          <w:color w:val="000000"/>
          <w:spacing w:val="0"/>
          <w:position w:val="0"/>
          <w:sz w:val="18"/>
          <w:shd w:val="clear" w:fill="F8F8F8"/>
        </w:rPr>
        <w:t> </w:t>
      </w:r>
      <w:r>
        <w:rPr>
          <w:rFonts w:ascii="Consolas" w:hAnsi="Consolas" w:eastAsia="Consolas" w:cs="Consolas"/>
          <w:b/>
          <w:color w:val="2E8B57"/>
          <w:spacing w:val="0"/>
          <w:position w:val="0"/>
          <w:sz w:val="18"/>
          <w:shd w:val="clear" w:fill="F8F8F8"/>
        </w:rPr>
        <w:t>bool</w:t>
      </w:r>
      <w:r>
        <w:rPr>
          <w:rFonts w:ascii="Consolas" w:hAnsi="Consolas" w:eastAsia="Consolas" w:cs="Consolas"/>
          <w:color w:val="000000"/>
          <w:spacing w:val="0"/>
          <w:position w:val="0"/>
          <w:sz w:val="18"/>
          <w:shd w:val="clear" w:fill="F8F8F8"/>
        </w:rPr>
        <w:t> IsNeedConfirm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11:</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map&lt;string,string&gt; ArgsDic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12: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i64</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batch_num = 0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0000"/>
          <w:spacing w:val="0"/>
          <w:position w:val="0"/>
          <w:sz w:val="18"/>
          <w:shd w:val="clear" w:fill="FFFFFF"/>
        </w:rPr>
        <w:t>}</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实现双向通信，服务器和终端都需实现</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0000"/>
          <w:spacing w:val="0"/>
          <w:position w:val="0"/>
          <w:sz w:val="18"/>
          <w:shd w:val="clear" w:fill="FFFFFF"/>
        </w:rPr>
        <w:t>service</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ConnectService {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支持命令：终端关机、终端重启、更新配置、升级终端程序、上传日志、桌面关闭通知、更新</w:t>
      </w:r>
      <w:r>
        <w:rPr>
          <w:rFonts w:ascii="Consolas" w:hAnsi="Consolas" w:eastAsia="Consolas" w:cs="Consolas"/>
          <w:color w:val="008200"/>
          <w:spacing w:val="0"/>
          <w:position w:val="0"/>
          <w:sz w:val="18"/>
          <w:shd w:val="clear" w:fill="F8F8F8"/>
        </w:rPr>
        <w:t>IP</w:t>
      </w:r>
      <w:r>
        <w:rPr>
          <w:rFonts w:ascii="宋体" w:hAnsi="宋体" w:eastAsia="宋体" w:cs="宋体"/>
          <w:color w:val="008200"/>
          <w:spacing w:val="0"/>
          <w:position w:val="0"/>
          <w:sz w:val="18"/>
          <w:shd w:val="clear" w:fill="F8F8F8"/>
        </w:rPr>
        <w:t>、终端排序</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oneway </w:t>
      </w:r>
      <w:r>
        <w:rPr>
          <w:rFonts w:ascii="Consolas" w:hAnsi="Consolas" w:eastAsia="Consolas" w:cs="Consolas"/>
          <w:b/>
          <w:color w:val="006699"/>
          <w:spacing w:val="0"/>
          <w:position w:val="0"/>
          <w:sz w:val="18"/>
          <w:shd w:val="clear" w:fill="FFFFFF"/>
        </w:rPr>
        <w:t>void</w:t>
      </w:r>
      <w:r>
        <w:rPr>
          <w:rFonts w:ascii="Consolas" w:hAnsi="Consolas" w:eastAsia="Consolas" w:cs="Consolas"/>
          <w:color w:val="000000"/>
          <w:spacing w:val="0"/>
          <w:position w:val="0"/>
          <w:sz w:val="18"/>
          <w:shd w:val="clear" w:fill="FFFFFF"/>
        </w:rPr>
        <w:t> Command(1:CommandMsg msg);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服务器调用此方法时，如果终端是需要双向通信的连接必须有回调此方法</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oneway </w:t>
      </w:r>
      <w:r>
        <w:rPr>
          <w:rFonts w:ascii="Consolas" w:hAnsi="Consolas" w:eastAsia="Consolas" w:cs="Consolas"/>
          <w:b/>
          <w:color w:val="006699"/>
          <w:spacing w:val="0"/>
          <w:position w:val="0"/>
          <w:sz w:val="18"/>
          <w:shd w:val="clear" w:fill="FFFFFF"/>
        </w:rPr>
        <w:t>void</w:t>
      </w:r>
      <w:r>
        <w:rPr>
          <w:rFonts w:ascii="Consolas" w:hAnsi="Consolas" w:eastAsia="Consolas" w:cs="Consolas"/>
          <w:color w:val="000000"/>
          <w:spacing w:val="0"/>
          <w:position w:val="0"/>
          <w:sz w:val="18"/>
          <w:shd w:val="clear" w:fill="FFFFFF"/>
        </w:rPr>
        <w:t> TokenId(1:string tokenId);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oneway </w:t>
      </w:r>
      <w:r>
        <w:rPr>
          <w:rFonts w:ascii="Consolas" w:hAnsi="Consolas" w:eastAsia="Consolas" w:cs="Consolas"/>
          <w:b/>
          <w:color w:val="006699"/>
          <w:spacing w:val="0"/>
          <w:position w:val="0"/>
          <w:sz w:val="18"/>
          <w:shd w:val="clear" w:fill="F8F8F8"/>
        </w:rPr>
        <w:t>void</w:t>
      </w:r>
      <w:r>
        <w:rPr>
          <w:rFonts w:ascii="Consolas" w:hAnsi="Consolas" w:eastAsia="Consolas" w:cs="Consolas"/>
          <w:color w:val="000000"/>
          <w:spacing w:val="0"/>
          <w:position w:val="0"/>
          <w:sz w:val="18"/>
          <w:shd w:val="clear" w:fill="F8F8F8"/>
        </w:rPr>
        <w:t> RouteAddress(1: string routeAddress);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oneway </w:t>
      </w:r>
      <w:r>
        <w:rPr>
          <w:rFonts w:ascii="Consolas" w:hAnsi="Consolas" w:eastAsia="Consolas" w:cs="Consolas"/>
          <w:b/>
          <w:color w:val="006699"/>
          <w:spacing w:val="0"/>
          <w:position w:val="0"/>
          <w:sz w:val="18"/>
          <w:shd w:val="clear" w:fill="FFFFFF"/>
        </w:rPr>
        <w:t>void</w:t>
      </w:r>
      <w:r>
        <w:rPr>
          <w:rFonts w:ascii="Consolas" w:hAnsi="Consolas" w:eastAsia="Consolas" w:cs="Consolas"/>
          <w:color w:val="000000"/>
          <w:spacing w:val="0"/>
          <w:position w:val="0"/>
          <w:sz w:val="18"/>
          <w:shd w:val="clear" w:fill="FFFFFF"/>
        </w:rPr>
        <w:t> Ping(1:string tokenId, 2:i64 Time); </w:t>
      </w:r>
      <w:r>
        <w:rPr>
          <w:rFonts w:ascii="Consolas" w:hAnsi="Consolas" w:eastAsia="Consolas" w:cs="Consolas"/>
          <w:color w:val="008200"/>
          <w:spacing w:val="0"/>
          <w:position w:val="0"/>
          <w:sz w:val="18"/>
          <w:shd w:val="clear" w:fill="FFFFFF"/>
        </w:rPr>
        <w:t>// </w:t>
      </w:r>
      <w:r>
        <w:rPr>
          <w:rFonts w:ascii="宋体" w:hAnsi="宋体" w:eastAsia="宋体" w:cs="宋体"/>
          <w:color w:val="008200"/>
          <w:spacing w:val="0"/>
          <w:position w:val="0"/>
          <w:sz w:val="18"/>
          <w:shd w:val="clear" w:fill="FFFFFF"/>
        </w:rPr>
        <w:t>预留用于连接检测或者心跳</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oneway</w:t>
      </w:r>
      <w:r>
        <w:rPr>
          <w:rFonts w:ascii="宋体" w:hAnsi="宋体" w:eastAsia="宋体" w:cs="宋体"/>
          <w:color w:val="000000"/>
          <w:spacing w:val="0"/>
          <w:position w:val="0"/>
          <w:sz w:val="18"/>
          <w:shd w:val="clear" w:fill="F8F8F8"/>
        </w:rPr>
        <w:t> </w:t>
      </w:r>
      <w:r>
        <w:rPr>
          <w:rFonts w:ascii="Consolas" w:hAnsi="Consolas" w:eastAsia="Consolas" w:cs="Consolas"/>
          <w:b/>
          <w:color w:val="006699"/>
          <w:spacing w:val="0"/>
          <w:position w:val="0"/>
          <w:sz w:val="18"/>
          <w:shd w:val="clear" w:fill="F8F8F8"/>
        </w:rPr>
        <w:t>void</w:t>
      </w:r>
      <w:r>
        <w:rPr>
          <w:rFonts w:ascii="Consolas" w:hAnsi="Consolas" w:eastAsia="Consolas" w:cs="Consolas"/>
          <w:color w:val="000000"/>
          <w:spacing w:val="0"/>
          <w:position w:val="0"/>
          <w:sz w:val="18"/>
          <w:shd w:val="clear" w:fill="F8F8F8"/>
        </w:rPr>
        <w:t> RouteAddressInfo(1:string tokenId, 2:RouteInfo routeInfo);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0000"/>
          <w:spacing w:val="0"/>
          <w:position w:val="0"/>
          <w:sz w:val="18"/>
          <w:shd w:val="clear" w:fill="FFFFFF"/>
        </w:rPr>
        <w:t>}</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 单向调用服务，用于管理终端</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0000"/>
          <w:spacing w:val="0"/>
          <w:position w:val="0"/>
          <w:sz w:val="18"/>
          <w:shd w:val="clear" w:fill="F8F8F8"/>
        </w:rPr>
        <w:t>service</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ManageService {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思杰</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终端登录</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终端</w:t>
      </w:r>
      <w:r>
        <w:rPr>
          <w:rFonts w:ascii="Consolas" w:hAnsi="Consolas" w:eastAsia="Consolas" w:cs="Consolas"/>
          <w:color w:val="008200"/>
          <w:spacing w:val="0"/>
          <w:position w:val="0"/>
          <w:sz w:val="18"/>
          <w:shd w:val="clear" w:fill="F8F8F8"/>
        </w:rPr>
        <w:t>MAC</w:t>
      </w:r>
      <w:r>
        <w:rPr>
          <w:rFonts w:ascii="宋体" w:hAnsi="宋体" w:eastAsia="宋体" w:cs="宋体"/>
          <w:color w:val="008200"/>
          <w:spacing w:val="0"/>
          <w:position w:val="0"/>
          <w:sz w:val="18"/>
          <w:shd w:val="clear" w:fill="F8F8F8"/>
        </w:rPr>
        <w:t>和通信链路建立绑定关系</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b/>
          <w:color w:val="2E8B57"/>
          <w:spacing w:val="0"/>
          <w:position w:val="0"/>
          <w:sz w:val="18"/>
          <w:shd w:val="clear" w:fill="FFFFFF"/>
        </w:rPr>
        <w:t>bool</w:t>
      </w:r>
      <w:r>
        <w:rPr>
          <w:rFonts w:ascii="Consolas" w:hAnsi="Consolas" w:eastAsia="Consolas" w:cs="Consolas"/>
          <w:color w:val="000000"/>
          <w:spacing w:val="0"/>
          <w:position w:val="0"/>
          <w:sz w:val="18"/>
          <w:shd w:val="clear" w:fill="FFFFFF"/>
        </w:rPr>
        <w:t> ClientLogin(1:string tokenId,2:HardwareInfo info);</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登录方法 判断是否激活</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GetServerConfVer(1:string tokenId);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b/>
          <w:color w:val="2E8B57"/>
          <w:spacing w:val="0"/>
          <w:position w:val="0"/>
          <w:sz w:val="18"/>
          <w:shd w:val="clear" w:fill="FFFFFF"/>
        </w:rPr>
        <w:t>bool</w:t>
      </w:r>
      <w:r>
        <w:rPr>
          <w:rFonts w:ascii="Consolas" w:hAnsi="Consolas" w:eastAsia="Consolas" w:cs="Consolas"/>
          <w:color w:val="000000"/>
          <w:spacing w:val="0"/>
          <w:position w:val="0"/>
          <w:sz w:val="18"/>
          <w:shd w:val="clear" w:fill="FFFFFF"/>
        </w:rPr>
        <w:t> UpdateInfo(1:string tokenId,2:ClientInfo info);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ClientInfo GetClientInfo(1:string tokenId);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oneway</w:t>
      </w:r>
      <w:r>
        <w:rPr>
          <w:rFonts w:ascii="宋体" w:hAnsi="宋体" w:eastAsia="宋体" w:cs="宋体"/>
          <w:color w:val="000000"/>
          <w:spacing w:val="0"/>
          <w:position w:val="0"/>
          <w:sz w:val="18"/>
          <w:shd w:val="clear" w:fill="FFFFFF"/>
        </w:rPr>
        <w:t> </w:t>
      </w:r>
      <w:r>
        <w:rPr>
          <w:rFonts w:ascii="Consolas" w:hAnsi="Consolas" w:eastAsia="Consolas" w:cs="Consolas"/>
          <w:b/>
          <w:color w:val="006699"/>
          <w:spacing w:val="0"/>
          <w:position w:val="0"/>
          <w:sz w:val="18"/>
          <w:shd w:val="clear" w:fill="FFFFFF"/>
        </w:rPr>
        <w:t>void</w:t>
      </w:r>
      <w:r>
        <w:rPr>
          <w:rFonts w:ascii="Consolas" w:hAnsi="Consolas" w:eastAsia="Consolas" w:cs="Consolas"/>
          <w:color w:val="000000"/>
          <w:spacing w:val="0"/>
          <w:position w:val="0"/>
          <w:sz w:val="18"/>
          <w:shd w:val="clear" w:fill="FFFFFF"/>
        </w:rPr>
        <w:t> UpdateCopyDiskProgress(1:string tokenId,2:string message);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GetClientNum();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GetClientUser();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GetClientIp();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GetDateTime();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b/>
          <w:color w:val="2E8B57"/>
          <w:spacing w:val="0"/>
          <w:position w:val="0"/>
          <w:sz w:val="18"/>
          <w:shd w:val="clear" w:fill="F8F8F8"/>
        </w:rPr>
        <w:t>bool</w:t>
      </w:r>
      <w:r>
        <w:rPr>
          <w:rFonts w:ascii="Consolas" w:hAnsi="Consolas" w:eastAsia="Consolas" w:cs="Consolas"/>
          <w:color w:val="000000"/>
          <w:spacing w:val="0"/>
          <w:position w:val="0"/>
          <w:sz w:val="18"/>
          <w:shd w:val="clear" w:fill="F8F8F8"/>
        </w:rPr>
        <w:t> ExistClientNum(1:string clientNum);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ClientInfo ChangeClient(1:ClientInfo clientInfo);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b/>
          <w:color w:val="2E8B57"/>
          <w:spacing w:val="0"/>
          <w:position w:val="0"/>
          <w:sz w:val="18"/>
          <w:shd w:val="clear" w:fill="F8F8F8"/>
        </w:rPr>
        <w:t>bool</w:t>
      </w:r>
      <w:r>
        <w:rPr>
          <w:rFonts w:ascii="Consolas" w:hAnsi="Consolas" w:eastAsia="Consolas" w:cs="Consolas"/>
          <w:color w:val="000000"/>
          <w:spacing w:val="0"/>
          <w:position w:val="0"/>
          <w:sz w:val="18"/>
          <w:shd w:val="clear" w:fill="F8F8F8"/>
        </w:rPr>
        <w:t> IsFirstLoginUpdatePwd(1:string username,2:string pwd);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b/>
          <w:color w:val="2E8B57"/>
          <w:spacing w:val="0"/>
          <w:position w:val="0"/>
          <w:sz w:val="18"/>
          <w:shd w:val="clear" w:fill="FFFFFF"/>
        </w:rPr>
        <w:t>bool</w:t>
      </w:r>
      <w:r>
        <w:rPr>
          <w:rFonts w:ascii="Consolas" w:hAnsi="Consolas" w:eastAsia="Consolas" w:cs="Consolas"/>
          <w:color w:val="000000"/>
          <w:spacing w:val="0"/>
          <w:position w:val="0"/>
          <w:sz w:val="18"/>
          <w:shd w:val="clear" w:fill="FFFFFF"/>
        </w:rPr>
        <w:t> UpdateUserPwd(1:string username,2:string oldPwd,3:string pwd);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ResultInfo OpenSoft(1:SoftInfo softInfo);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ResultInfo AddSoftInfoList(1:list&lt;SoftInfo&gt; listSoft);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list&lt;SoftInfo&gt; GetSoftInfoList();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list&lt;YunClientShowInfo&gt; GetList(1:i32 pageIndex,2:i32 pageSize,3:string keyword,4:string roomId);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获取用户是否可以修改密码</w:t>
      </w:r>
      <w:r>
        <w:rPr>
          <w:rFonts w:ascii="Consolas" w:hAnsi="Consolas" w:eastAsia="Consolas" w:cs="Consolas"/>
          <w:color w:val="008200"/>
          <w:spacing w:val="0"/>
          <w:position w:val="0"/>
          <w:sz w:val="18"/>
          <w:shd w:val="clear" w:fill="F8F8F8"/>
        </w:rPr>
        <w:t>*/</w:t>
      </w:r>
      <w:r>
        <w:rPr>
          <w:rFonts w:ascii="Consolas" w:hAnsi="Consolas" w:eastAsia="Consolas" w:cs="Consolas"/>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b/>
          <w:color w:val="2E8B57"/>
          <w:spacing w:val="0"/>
          <w:position w:val="0"/>
          <w:sz w:val="18"/>
          <w:shd w:val="clear" w:fill="FFFFFF"/>
        </w:rPr>
        <w:t>bool</w:t>
      </w:r>
      <w:r>
        <w:rPr>
          <w:rFonts w:ascii="Consolas" w:hAnsi="Consolas" w:eastAsia="Consolas" w:cs="Consolas"/>
          <w:color w:val="000000"/>
          <w:spacing w:val="0"/>
          <w:position w:val="0"/>
          <w:sz w:val="18"/>
          <w:shd w:val="clear" w:fill="FFFFFF"/>
        </w:rPr>
        <w:t> CanModifyPassword(1:string userName);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验证用户密码是否正确</w:t>
      </w:r>
      <w:r>
        <w:rPr>
          <w:rFonts w:ascii="Consolas" w:hAnsi="Consolas" w:eastAsia="Consolas" w:cs="Consolas"/>
          <w:color w:val="008200"/>
          <w:spacing w:val="0"/>
          <w:position w:val="0"/>
          <w:sz w:val="18"/>
          <w:shd w:val="clear" w:fill="F8F8F8"/>
        </w:rPr>
        <w:t>*/</w:t>
      </w:r>
      <w:r>
        <w:rPr>
          <w:rFonts w:ascii="Consolas" w:hAnsi="Consolas" w:eastAsia="Consolas" w:cs="Consolas"/>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b/>
          <w:color w:val="2E8B57"/>
          <w:spacing w:val="0"/>
          <w:position w:val="0"/>
          <w:sz w:val="18"/>
          <w:shd w:val="clear" w:fill="FFFFFF"/>
        </w:rPr>
        <w:t>bool</w:t>
      </w:r>
      <w:r>
        <w:rPr>
          <w:rFonts w:ascii="Consolas" w:hAnsi="Consolas" w:eastAsia="Consolas" w:cs="Consolas"/>
          <w:color w:val="000000"/>
          <w:spacing w:val="0"/>
          <w:position w:val="0"/>
          <w:sz w:val="18"/>
          <w:shd w:val="clear" w:fill="FFFFFF"/>
        </w:rPr>
        <w:t> ValidateUserPassword(1:string userName,2:string password);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8200"/>
          <w:spacing w:val="0"/>
          <w:position w:val="0"/>
          <w:sz w:val="18"/>
          <w:shd w:val="clear" w:fill="FFFFFF"/>
        </w:rPr>
        <w:t>//kvm</w:t>
      </w:r>
      <w:r>
        <w:rPr>
          <w:rFonts w:ascii="Consolas" w:hAnsi="Consolas" w:eastAsia="Consolas" w:cs="Consolas"/>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终端用户登录认证</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ResultInfo user_login(1:UserInfo user, 2:string mac);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终端用户登录注销</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ResultInfo user_logout(1:string user_session_id);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终端用户修改密码</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ResultInfo</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user_modify_passwd(1:UserInfo</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old_user,</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2:UserInfo</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new_user);</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终端获取资源枚举列表信息</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桌面组信息</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教学桌面填写</w:t>
      </w:r>
      <w:r>
        <w:rPr>
          <w:rFonts w:ascii="Consolas" w:hAnsi="Consolas" w:eastAsia="Consolas" w:cs="Consolas"/>
          <w:color w:val="008200"/>
          <w:spacing w:val="0"/>
          <w:position w:val="0"/>
          <w:sz w:val="18"/>
          <w:shd w:val="clear" w:fill="F8F8F8"/>
        </w:rPr>
        <w:t>mac</w:t>
      </w:r>
      <w:r>
        <w:rPr>
          <w:rFonts w:ascii="宋体" w:hAnsi="宋体" w:eastAsia="宋体" w:cs="宋体"/>
          <w:color w:val="008200"/>
          <w:spacing w:val="0"/>
          <w:position w:val="0"/>
          <w:sz w:val="18"/>
          <w:shd w:val="clear" w:fill="F8F8F8"/>
        </w:rPr>
        <w:t>，个人桌面填写</w:t>
      </w:r>
      <w:r>
        <w:rPr>
          <w:rFonts w:ascii="Consolas" w:hAnsi="Consolas" w:eastAsia="Consolas" w:cs="Consolas"/>
          <w:color w:val="008200"/>
          <w:spacing w:val="0"/>
          <w:position w:val="0"/>
          <w:sz w:val="18"/>
          <w:shd w:val="clear" w:fill="F8F8F8"/>
        </w:rPr>
        <w:t>user_session_id)</w:t>
      </w:r>
      <w:r>
        <w:rPr>
          <w:rFonts w:ascii="Consolas" w:hAnsi="Consolas" w:eastAsia="Consolas" w:cs="Consolas"/>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list&lt;DesktopGroupInfo&gt; get_dskgrop_info(1:string mac, 2:string user_session_id);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获取所有终端和云桌面关联列表信息</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电子教学软件用</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只取教学桌面</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电子教学软件那边会每隔</w:t>
      </w:r>
      <w:r>
        <w:rPr>
          <w:rFonts w:ascii="Consolas" w:hAnsi="Consolas" w:eastAsia="Consolas" w:cs="Consolas"/>
          <w:color w:val="008200"/>
          <w:spacing w:val="0"/>
          <w:position w:val="0"/>
          <w:sz w:val="18"/>
          <w:shd w:val="clear" w:fill="F8F8F8"/>
        </w:rPr>
        <w:t>3</w:t>
      </w:r>
      <w:r>
        <w:rPr>
          <w:rFonts w:ascii="宋体" w:hAnsi="宋体" w:eastAsia="宋体" w:cs="宋体"/>
          <w:color w:val="008200"/>
          <w:spacing w:val="0"/>
          <w:position w:val="0"/>
          <w:sz w:val="18"/>
          <w:shd w:val="clear" w:fill="F8F8F8"/>
        </w:rPr>
        <w:t>秒取一次数据</w:t>
      </w:r>
      <w:r>
        <w:rPr>
          <w:rFonts w:ascii="Consolas" w:hAnsi="Consolas" w:eastAsia="Consolas" w:cs="Consolas"/>
          <w:color w:val="008200"/>
          <w:spacing w:val="0"/>
          <w:position w:val="0"/>
          <w:sz w:val="18"/>
          <w:shd w:val="clear" w:fill="F8F8F8"/>
        </w:rPr>
        <w:t>)</w:t>
      </w:r>
      <w:r>
        <w:rPr>
          <w:rFonts w:ascii="Consolas" w:hAnsi="Consolas" w:eastAsia="Consolas" w:cs="Consolas"/>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list&lt;TerminalDesktopInfo&gt; get_desktop_info();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终端请求打开云桌面系统</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RespDesktopInfo</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desktop_open(1:DesktopGroupInfo</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info,</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2:string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mac,</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3:string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user_session_id);</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终端请求关闭单个云桌面</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ResultInfo desktop_close(1:DesktopInfo info);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终端请求关闭关联所有的云桌面</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教学场景</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只需要传参</w:t>
      </w:r>
      <w:r>
        <w:rPr>
          <w:rFonts w:ascii="Consolas" w:hAnsi="Consolas" w:eastAsia="Consolas" w:cs="Consolas"/>
          <w:color w:val="008200"/>
          <w:spacing w:val="0"/>
          <w:position w:val="0"/>
          <w:sz w:val="18"/>
          <w:shd w:val="clear" w:fill="F8F8F8"/>
        </w:rPr>
        <w:t>mac</w:t>
      </w:r>
      <w:r>
        <w:rPr>
          <w:rFonts w:ascii="宋体" w:hAnsi="宋体" w:eastAsia="宋体" w:cs="宋体"/>
          <w:color w:val="008200"/>
          <w:spacing w:val="0"/>
          <w:position w:val="0"/>
          <w:sz w:val="18"/>
          <w:shd w:val="clear" w:fill="F8F8F8"/>
        </w:rPr>
        <w:t>，</w:t>
      </w:r>
      <w:r>
        <w:rPr>
          <w:rFonts w:ascii="Consolas" w:hAnsi="Consolas" w:eastAsia="Consolas" w:cs="Consolas"/>
          <w:color w:val="008200"/>
          <w:spacing w:val="0"/>
          <w:position w:val="0"/>
          <w:sz w:val="18"/>
          <w:shd w:val="clear" w:fill="F8F8F8"/>
        </w:rPr>
        <w:t>user_session_id</w:t>
      </w:r>
      <w:r>
        <w:rPr>
          <w:rFonts w:ascii="宋体" w:hAnsi="宋体" w:eastAsia="宋体" w:cs="宋体"/>
          <w:color w:val="008200"/>
          <w:spacing w:val="0"/>
          <w:position w:val="0"/>
          <w:sz w:val="18"/>
          <w:shd w:val="clear" w:fill="F8F8F8"/>
        </w:rPr>
        <w:t>为空，个人场景</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两个参数都需要传</w:t>
      </w:r>
      <w:r>
        <w:rPr>
          <w:rFonts w:ascii="Consolas" w:hAnsi="Consolas" w:eastAsia="Consolas" w:cs="Consolas"/>
          <w:color w:val="008200"/>
          <w:spacing w:val="0"/>
          <w:position w:val="0"/>
          <w:sz w:val="18"/>
          <w:shd w:val="clear" w:fill="F8F8F8"/>
        </w:rPr>
        <w:t>)</w:t>
      </w:r>
      <w:r>
        <w:rPr>
          <w:rFonts w:ascii="Consolas" w:hAnsi="Consolas" w:eastAsia="Consolas" w:cs="Consolas"/>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ResultInfo</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all_desktop_close(1:string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mac,</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2:string</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user_session_id);</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终端获取配置版本号</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如果没有终端配置，返回 </w:t>
      </w:r>
      <w:r>
        <w:rPr>
          <w:rFonts w:ascii="Consolas" w:hAnsi="Consolas" w:eastAsia="Consolas" w:cs="Consolas"/>
          <w:color w:val="008200"/>
          <w:spacing w:val="0"/>
          <w:position w:val="0"/>
          <w:sz w:val="18"/>
          <w:shd w:val="clear" w:fill="F8F8F8"/>
        </w:rPr>
        <w:t>-1</w:t>
      </w:r>
      <w:r>
        <w:rPr>
          <w:rFonts w:ascii="Consolas" w:hAnsi="Consolas" w:eastAsia="Consolas" w:cs="Consolas"/>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i64</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get_config_version(1:string mac);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终端获取配置信息</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TerminalConf get_config(1:string mac);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终端请求更新配置信息</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ResultInfo update_config(1:ClientInfo conf);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终端排序查询</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CommandMsg order_query(1:string mac); </w:t>
      </w:r>
      <w:r>
        <w:rPr>
          <w:rFonts w:ascii="Consolas" w:hAnsi="Consolas" w:eastAsia="Consolas" w:cs="Consolas"/>
          <w:color w:val="008200"/>
          <w:spacing w:val="0"/>
          <w:position w:val="0"/>
          <w:sz w:val="18"/>
          <w:shd w:val="clear" w:fill="FFFFFF"/>
        </w:rPr>
        <w:t>// </w:t>
      </w:r>
      <w:r>
        <w:rPr>
          <w:rFonts w:ascii="宋体" w:hAnsi="宋体" w:eastAsia="宋体" w:cs="宋体"/>
          <w:color w:val="008200"/>
          <w:spacing w:val="0"/>
          <w:position w:val="0"/>
          <w:sz w:val="18"/>
          <w:shd w:val="clear" w:fill="FFFFFF"/>
        </w:rPr>
        <w:t>返回值：</w:t>
      </w:r>
      <w:r>
        <w:rPr>
          <w:rFonts w:ascii="Consolas" w:hAnsi="Consolas" w:eastAsia="Consolas" w:cs="Consolas"/>
          <w:color w:val="008200"/>
          <w:spacing w:val="0"/>
          <w:position w:val="0"/>
          <w:sz w:val="18"/>
          <w:shd w:val="clear" w:fill="FFFFFF"/>
        </w:rPr>
        <w:t>terminal_id -1</w:t>
      </w:r>
      <w:r>
        <w:rPr>
          <w:rFonts w:ascii="宋体" w:hAnsi="宋体" w:eastAsia="宋体" w:cs="宋体"/>
          <w:color w:val="008200"/>
          <w:spacing w:val="0"/>
          <w:position w:val="0"/>
          <w:sz w:val="18"/>
          <w:shd w:val="clear" w:fill="FFFFFF"/>
        </w:rPr>
        <w:t>表示非排序中 </w:t>
      </w:r>
      <w:r>
        <w:rPr>
          <w:rFonts w:ascii="Consolas" w:hAnsi="Consolas" w:eastAsia="Consolas" w:cs="Consolas"/>
          <w:color w:val="008200"/>
          <w:spacing w:val="0"/>
          <w:position w:val="0"/>
          <w:sz w:val="18"/>
          <w:shd w:val="clear" w:fill="FFFFFF"/>
        </w:rPr>
        <w:t>&gt;=0 </w:t>
      </w:r>
      <w:r>
        <w:rPr>
          <w:rFonts w:ascii="宋体" w:hAnsi="宋体" w:eastAsia="宋体" w:cs="宋体"/>
          <w:color w:val="008200"/>
          <w:spacing w:val="0"/>
          <w:position w:val="0"/>
          <w:sz w:val="18"/>
          <w:shd w:val="clear" w:fill="FFFFFF"/>
        </w:rPr>
        <w:t>正在排序的号码</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终端响应服务端发起的命令的确认</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b/>
          <w:color w:val="2E8B57"/>
          <w:spacing w:val="0"/>
          <w:position w:val="0"/>
          <w:sz w:val="18"/>
          <w:shd w:val="clear" w:fill="FFFFFF"/>
        </w:rPr>
        <w:t>bool</w:t>
      </w:r>
      <w:r>
        <w:rPr>
          <w:rFonts w:ascii="Consolas" w:hAnsi="Consolas" w:eastAsia="Consolas" w:cs="Consolas"/>
          <w:color w:val="000000"/>
          <w:spacing w:val="0"/>
          <w:position w:val="0"/>
          <w:sz w:val="18"/>
          <w:shd w:val="clear" w:fill="FFFFFF"/>
        </w:rPr>
        <w:t> command_confirm(1:CommandMsg cmd_msg, 2:string mac);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0000"/>
          <w:spacing w:val="0"/>
          <w:position w:val="0"/>
          <w:sz w:val="18"/>
          <w:shd w:val="clear" w:fill="F8F8F8"/>
        </w:rPr>
        <w:t>}</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 单向调用服务，用于文件下载上传</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0000"/>
          <w:spacing w:val="0"/>
          <w:position w:val="0"/>
          <w:sz w:val="18"/>
          <w:shd w:val="clear" w:fill="FFFFFF"/>
        </w:rPr>
        <w:t>service</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FileService {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8200"/>
          <w:spacing w:val="0"/>
          <w:position w:val="0"/>
          <w:sz w:val="18"/>
          <w:shd w:val="clear" w:fill="F8F8F8"/>
        </w:rPr>
        <w:t>//</w:t>
      </w:r>
      <w:r>
        <w:rPr>
          <w:rFonts w:ascii="宋体" w:hAnsi="宋体" w:eastAsia="宋体" w:cs="宋体"/>
          <w:color w:val="008200"/>
          <w:spacing w:val="0"/>
          <w:position w:val="0"/>
          <w:sz w:val="18"/>
          <w:shd w:val="clear" w:fill="F8F8F8"/>
        </w:rPr>
        <w:t>思杰</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i64</w:t>
      </w:r>
      <w:r>
        <w:rPr>
          <w:rFonts w:ascii="宋体" w:hAnsi="宋体" w:eastAsia="宋体" w:cs="宋体"/>
          <w:color w:val="000000"/>
          <w:spacing w:val="0"/>
          <w:position w:val="0"/>
          <w:sz w:val="18"/>
          <w:shd w:val="clear" w:fill="FFFFFF"/>
        </w:rPr>
        <w:t> </w:t>
      </w:r>
      <w:r>
        <w:rPr>
          <w:rFonts w:ascii="Consolas" w:hAnsi="Consolas" w:eastAsia="Consolas" w:cs="Consolas"/>
          <w:color w:val="000000"/>
          <w:spacing w:val="0"/>
          <w:position w:val="0"/>
          <w:sz w:val="18"/>
          <w:shd w:val="clear" w:fill="FFFFFF"/>
        </w:rPr>
        <w:t>GetFileSize(1:string fileName);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binary</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ReadByte(1:string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fileName,2:i64</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offset,3:i32</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length);</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8200"/>
          <w:spacing w:val="0"/>
          <w:position w:val="0"/>
          <w:sz w:val="18"/>
          <w:shd w:val="clear" w:fill="F8F8F8"/>
        </w:rPr>
        <w:t>//kvm</w:t>
      </w:r>
      <w:r>
        <w:rPr>
          <w:rFonts w:ascii="Consolas" w:hAnsi="Consolas" w:eastAsia="Consolas" w:cs="Consolas"/>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 获取文件大小</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i64</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get_file_size(1:string</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file_name,</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2:FileType</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file_type);</w:t>
      </w:r>
      <w:r>
        <w:rPr>
          <w:rFonts w:ascii="宋体" w:hAnsi="宋体" w:eastAsia="宋体" w:cs="宋体"/>
          <w:color w:val="000000"/>
          <w:spacing w:val="0"/>
          <w:position w:val="0"/>
          <w:sz w:val="18"/>
          <w:shd w:val="clear" w:fill="F8F8F8"/>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 下载文件</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binary</w:t>
      </w:r>
      <w:r>
        <w:rPr>
          <w:rFonts w:ascii="宋体" w:hAnsi="宋体" w:eastAsia="宋体" w:cs="宋体"/>
          <w:color w:val="000000"/>
          <w:spacing w:val="0"/>
          <w:position w:val="0"/>
          <w:sz w:val="18"/>
          <w:shd w:val="clear" w:fill="F8F8F8"/>
        </w:rPr>
        <w:t> </w:t>
      </w:r>
      <w:r>
        <w:rPr>
          <w:rFonts w:ascii="Consolas" w:hAnsi="Consolas" w:eastAsia="Consolas" w:cs="Consolas"/>
          <w:color w:val="000000"/>
          <w:spacing w:val="0"/>
          <w:position w:val="0"/>
          <w:sz w:val="18"/>
          <w:shd w:val="clear" w:fill="F8F8F8"/>
        </w:rPr>
        <w:t>read_bytes(1:FileCtrlInfo read_info);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宋体" w:hAnsi="宋体" w:eastAsia="宋体" w:cs="宋体"/>
          <w:color w:val="000000"/>
          <w:spacing w:val="0"/>
          <w:position w:val="0"/>
          <w:sz w:val="18"/>
          <w:shd w:val="clear" w:fill="FFFFFF"/>
        </w:rPr>
        <w:t>    </w:t>
      </w:r>
      <w:r>
        <w:rPr>
          <w:rFonts w:ascii="Consolas" w:hAnsi="Consolas" w:eastAsia="Consolas" w:cs="Consolas"/>
          <w:color w:val="008200"/>
          <w:spacing w:val="0"/>
          <w:position w:val="0"/>
          <w:sz w:val="18"/>
          <w:shd w:val="clear" w:fill="FFFFFF"/>
        </w:rPr>
        <w:t>//</w:t>
      </w:r>
      <w:r>
        <w:rPr>
          <w:rFonts w:ascii="宋体" w:hAnsi="宋体" w:eastAsia="宋体" w:cs="宋体"/>
          <w:color w:val="008200"/>
          <w:spacing w:val="0"/>
          <w:position w:val="0"/>
          <w:sz w:val="18"/>
          <w:shd w:val="clear" w:fill="FFFFFF"/>
        </w:rPr>
        <w:t> 上传文件</w:t>
      </w:r>
      <w:r>
        <w:rPr>
          <w:rFonts w:ascii="宋体" w:hAnsi="宋体" w:eastAsia="宋体" w:cs="宋体"/>
          <w:color w:val="000000"/>
          <w:spacing w:val="0"/>
          <w:position w:val="0"/>
          <w:sz w:val="18"/>
          <w:shd w:val="clear" w:fill="FFFFFF"/>
        </w:rPr>
        <w:t>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8F8F8"/>
        </w:rPr>
      </w:pPr>
      <w:r>
        <w:rPr>
          <w:rFonts w:ascii="宋体" w:hAnsi="宋体" w:eastAsia="宋体" w:cs="宋体"/>
          <w:color w:val="000000"/>
          <w:spacing w:val="0"/>
          <w:position w:val="0"/>
          <w:sz w:val="18"/>
          <w:shd w:val="clear" w:fill="F8F8F8"/>
        </w:rPr>
        <w:t>    </w:t>
      </w:r>
      <w:r>
        <w:rPr>
          <w:rFonts w:ascii="Consolas" w:hAnsi="Consolas" w:eastAsia="Consolas" w:cs="Consolas"/>
          <w:b/>
          <w:color w:val="2E8B57"/>
          <w:spacing w:val="0"/>
          <w:position w:val="0"/>
          <w:sz w:val="18"/>
          <w:shd w:val="clear" w:fill="F8F8F8"/>
        </w:rPr>
        <w:t>bool</w:t>
      </w:r>
      <w:r>
        <w:rPr>
          <w:rFonts w:ascii="Consolas" w:hAnsi="Consolas" w:eastAsia="Consolas" w:cs="Consolas"/>
          <w:color w:val="000000"/>
          <w:spacing w:val="0"/>
          <w:position w:val="0"/>
          <w:sz w:val="18"/>
          <w:shd w:val="clear" w:fill="F8F8F8"/>
        </w:rPr>
        <w:t> write_bytes(1:FileCtrlInfo write_info, 2:binary data);  </w:t>
      </w:r>
    </w:p>
    <w:p>
      <w:pPr>
        <w:widowControl w:val="0"/>
        <w:numPr>
          <w:ilvl w:val="0"/>
          <w:numId w:val="28"/>
        </w:numPr>
        <w:tabs>
          <w:tab w:val="left" w:pos="720"/>
        </w:tabs>
        <w:spacing w:before="0" w:after="0" w:line="240" w:lineRule="auto"/>
        <w:ind w:left="720" w:right="0" w:hanging="360"/>
        <w:jc w:val="left"/>
        <w:rPr>
          <w:rFonts w:ascii="Consolas" w:hAnsi="Consolas" w:eastAsia="Consolas" w:cs="Consolas"/>
          <w:color w:val="5C5C5C"/>
          <w:spacing w:val="0"/>
          <w:position w:val="0"/>
          <w:sz w:val="18"/>
          <w:shd w:val="clear" w:fill="FFFFFF"/>
        </w:rPr>
      </w:pPr>
      <w:r>
        <w:rPr>
          <w:rFonts w:ascii="Consolas" w:hAnsi="Consolas" w:eastAsia="Consolas" w:cs="Consolas"/>
          <w:color w:val="000000"/>
          <w:spacing w:val="0"/>
          <w:position w:val="0"/>
          <w:sz w:val="18"/>
          <w:shd w:val="clear" w:fill="FFFFFF"/>
        </w:rPr>
        <w:t>}</w:t>
      </w:r>
      <w:r>
        <w:rPr>
          <w:rFonts w:ascii="宋体" w:hAnsi="宋体" w:eastAsia="宋体" w:cs="宋体"/>
          <w:color w:val="000000"/>
          <w:spacing w:val="0"/>
          <w:position w:val="0"/>
          <w:sz w:val="18"/>
          <w:shd w:val="clear" w:fill="FFFFFF"/>
        </w:rPr>
        <w:t>    </w:t>
      </w:r>
    </w:p>
    <w:p>
      <w:pPr>
        <w:spacing w:before="0" w:after="0" w:line="240" w:lineRule="auto"/>
        <w:ind w:left="420" w:right="0" w:firstLine="0"/>
        <w:jc w:val="both"/>
        <w:rPr>
          <w:rFonts w:ascii="等线" w:hAnsi="等线" w:eastAsia="等线" w:cs="等线"/>
          <w:color w:val="auto"/>
          <w:spacing w:val="0"/>
          <w:position w:val="0"/>
          <w:sz w:val="21"/>
          <w:shd w:val="clear" w:fill="auto"/>
        </w:rPr>
      </w:pPr>
      <w:r>
        <w:rPr>
          <w:rFonts w:ascii="宋体" w:hAnsi="宋体" w:eastAsia="宋体" w:cs="宋体"/>
          <w:color w:val="000000"/>
          <w:spacing w:val="0"/>
          <w:position w:val="0"/>
          <w:sz w:val="18"/>
          <w:shd w:val="clear" w:fill="auto"/>
        </w:rPr>
        <w:t>  </w:t>
      </w:r>
    </w:p>
    <w:p>
      <w:pPr>
        <w:keepNext/>
        <w:keepLines/>
        <w:numPr>
          <w:ilvl w:val="0"/>
          <w:numId w:val="29"/>
        </w:numPr>
        <w:spacing w:before="340" w:after="330" w:line="578" w:lineRule="auto"/>
        <w:ind w:left="420" w:right="0" w:hanging="420"/>
        <w:jc w:val="both"/>
        <w:rPr>
          <w:rFonts w:ascii="等线" w:hAnsi="等线" w:eastAsia="等线" w:cs="等线"/>
          <w:b/>
          <w:color w:val="auto"/>
          <w:spacing w:val="0"/>
          <w:position w:val="0"/>
          <w:sz w:val="44"/>
          <w:shd w:val="clear" w:fill="auto"/>
        </w:rPr>
      </w:pPr>
      <w:r>
        <w:rPr>
          <w:rFonts w:ascii="宋体" w:hAnsi="宋体" w:eastAsia="宋体" w:cs="宋体"/>
          <w:b/>
          <w:color w:val="auto"/>
          <w:spacing w:val="0"/>
          <w:position w:val="0"/>
          <w:sz w:val="44"/>
          <w:shd w:val="clear" w:fill="auto"/>
        </w:rPr>
        <w:t>问题</w:t>
      </w:r>
    </w:p>
    <w:p>
      <w:pPr>
        <w:spacing w:before="0" w:after="0" w:line="240" w:lineRule="auto"/>
        <w:ind w:left="420" w:right="0" w:firstLine="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终端多网卡情况，</w:t>
      </w:r>
      <w:r>
        <w:rPr>
          <w:rFonts w:ascii="等线" w:hAnsi="等线" w:eastAsia="等线" w:cs="等线"/>
          <w:color w:val="auto"/>
          <w:spacing w:val="0"/>
          <w:position w:val="0"/>
          <w:sz w:val="21"/>
          <w:shd w:val="clear" w:fill="auto"/>
        </w:rPr>
        <w:t>mac</w:t>
      </w:r>
      <w:r>
        <w:rPr>
          <w:rFonts w:ascii="宋体" w:hAnsi="宋体" w:eastAsia="宋体" w:cs="宋体"/>
          <w:color w:val="auto"/>
          <w:spacing w:val="0"/>
          <w:position w:val="0"/>
          <w:sz w:val="21"/>
          <w:shd w:val="clear" w:fill="auto"/>
        </w:rPr>
        <w:t>地址不是唯一信息了</w:t>
      </w:r>
    </w:p>
    <w:p>
      <w:pPr>
        <w:spacing w:before="0" w:after="0" w:line="240" w:lineRule="auto"/>
        <w:ind w:left="420" w:right="0" w:firstLine="0"/>
        <w:jc w:val="both"/>
        <w:rPr>
          <w:rFonts w:ascii="等线" w:hAnsi="等线" w:eastAsia="等线" w:cs="等线"/>
          <w:color w:val="auto"/>
          <w:spacing w:val="0"/>
          <w:position w:val="0"/>
          <w:sz w:val="21"/>
          <w:shd w:val="clear" w:fill="auto"/>
        </w:rPr>
      </w:pPr>
      <w:r>
        <w:rPr>
          <w:rFonts w:ascii="宋体" w:hAnsi="宋体" w:eastAsia="宋体" w:cs="宋体"/>
          <w:color w:val="auto"/>
          <w:spacing w:val="0"/>
          <w:position w:val="0"/>
          <w:sz w:val="21"/>
          <w:shd w:val="clear" w:fill="auto"/>
        </w:rPr>
        <w:t>网络拓扑中架设路由器，可能导致终端</w:t>
      </w:r>
      <w:r>
        <w:rPr>
          <w:rFonts w:ascii="等线" w:hAnsi="等线" w:eastAsia="等线" w:cs="等线"/>
          <w:color w:val="auto"/>
          <w:spacing w:val="0"/>
          <w:position w:val="0"/>
          <w:sz w:val="21"/>
          <w:shd w:val="clear" w:fill="auto"/>
        </w:rPr>
        <w:t>ip</w:t>
      </w:r>
      <w:r>
        <w:rPr>
          <w:rFonts w:ascii="宋体" w:hAnsi="宋体" w:eastAsia="宋体" w:cs="宋体"/>
          <w:color w:val="auto"/>
          <w:spacing w:val="0"/>
          <w:position w:val="0"/>
          <w:sz w:val="21"/>
          <w:shd w:val="clear" w:fill="auto"/>
        </w:rPr>
        <w:t>重复情况，进而教学分组出现冲突（目前认为不会出现此情况、人为控制）</w:t>
      </w:r>
    </w:p>
    <w:p>
      <w:pPr>
        <w:spacing w:before="0" w:after="0" w:line="240" w:lineRule="auto"/>
        <w:ind w:left="420" w:right="0" w:firstLine="0"/>
        <w:jc w:val="both"/>
        <w:rPr>
          <w:rFonts w:ascii="等线" w:hAnsi="等线" w:eastAsia="等线" w:cs="等线"/>
          <w:b/>
          <w:color w:val="auto"/>
          <w:spacing w:val="0"/>
          <w:position w:val="0"/>
          <w:sz w:val="21"/>
          <w:shd w:val="clear" w:fill="auto"/>
        </w:rPr>
      </w:pPr>
    </w:p>
    <w:p>
      <w:pPr>
        <w:spacing w:before="0" w:after="0" w:line="240" w:lineRule="auto"/>
        <w:ind w:left="420" w:right="0" w:firstLine="0"/>
        <w:jc w:val="both"/>
        <w:rPr>
          <w:rFonts w:ascii="等线" w:hAnsi="等线" w:eastAsia="等线" w:cs="等线"/>
          <w:b/>
          <w:color w:val="auto"/>
          <w:spacing w:val="0"/>
          <w:position w:val="0"/>
          <w:sz w:val="21"/>
          <w:shd w:val="clear" w:fill="auto"/>
        </w:rPr>
      </w:pP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Microsoft Sans Serif">
    <w:panose1 w:val="020B0604020202020204"/>
    <w:charset w:val="00"/>
    <w:family w:val="auto"/>
    <w:pitch w:val="default"/>
    <w:sig w:usb0="E1002AFF" w:usb1="C0000002" w:usb2="00000008" w:usb3="00000000" w:csb0="200101FF" w:csb1="20280000"/>
  </w:font>
  <w:font w:name="等线">
    <w:altName w:val="微软雅黑"/>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Lucida Console">
    <w:panose1 w:val="020B0609040504020204"/>
    <w:charset w:val="00"/>
    <w:family w:val="auto"/>
    <w:pitch w:val="default"/>
    <w:sig w:usb0="8000028F" w:usb1="00001800" w:usb2="00000000" w:usb3="00000000" w:csb0="0000001F" w:csb1="D7D70000"/>
  </w:font>
  <w:font w:name="等线 Light">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JetBrains Mono">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新宋体">
    <w:panose1 w:val="02010609030101010101"/>
    <w:charset w:val="86"/>
    <w:family w:val="auto"/>
    <w:pitch w:val="default"/>
    <w:sig w:usb0="00000003" w:usb1="288F0000" w:usb2="00000006" w:usb3="00000000" w:csb0="00040001" w:csb1="00000000"/>
  </w:font>
  <w:font w:name="Constantia">
    <w:panose1 w:val="02030602050306030303"/>
    <w:charset w:val="00"/>
    <w:family w:val="auto"/>
    <w:pitch w:val="default"/>
    <w:sig w:usb0="A00002EF" w:usb1="4000204B" w:usb2="00000000" w:usb3="00000000" w:csb0="2000019F" w:csb1="00000000"/>
  </w:font>
  <w:font w:name="Leelawadee">
    <w:panose1 w:val="020B0502040204020203"/>
    <w:charset w:val="00"/>
    <w:family w:val="auto"/>
    <w:pitch w:val="default"/>
    <w:sig w:usb0="810000AF" w:usb1="4000204B" w:usb2="00000000" w:usb3="00000000" w:csb0="2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singleLevel"/>
    <w:tmpl w:val="9239341B"/>
    <w:lvl w:ilvl="0" w:tentative="0">
      <w:start w:val="1"/>
      <w:numFmt w:val="bullet"/>
      <w:lvlText w:val="•"/>
      <w:lvlJc w:val="left"/>
    </w:lvl>
  </w:abstractNum>
  <w:abstractNum w:abstractNumId="1">
    <w:nsid w:val="9288B902"/>
    <w:multiLevelType w:val="singleLevel"/>
    <w:tmpl w:val="9288B902"/>
    <w:lvl w:ilvl="0" w:tentative="0">
      <w:start w:val="1"/>
      <w:numFmt w:val="bullet"/>
      <w:lvlText w:val="•"/>
      <w:lvlJc w:val="left"/>
    </w:lvl>
  </w:abstractNum>
  <w:abstractNum w:abstractNumId="2">
    <w:nsid w:val="9C8AC8EF"/>
    <w:multiLevelType w:val="singleLevel"/>
    <w:tmpl w:val="9C8AC8EF"/>
    <w:lvl w:ilvl="0" w:tentative="0">
      <w:start w:val="1"/>
      <w:numFmt w:val="bullet"/>
      <w:lvlText w:val="•"/>
      <w:lvlJc w:val="left"/>
    </w:lvl>
  </w:abstractNum>
  <w:abstractNum w:abstractNumId="3">
    <w:nsid w:val="B0F1ACD9"/>
    <w:multiLevelType w:val="singleLevel"/>
    <w:tmpl w:val="B0F1ACD9"/>
    <w:lvl w:ilvl="0" w:tentative="0">
      <w:start w:val="1"/>
      <w:numFmt w:val="bullet"/>
      <w:lvlText w:val="•"/>
      <w:lvlJc w:val="left"/>
    </w:lvl>
  </w:abstractNum>
  <w:abstractNum w:abstractNumId="4">
    <w:nsid w:val="B5E306ED"/>
    <w:multiLevelType w:val="singleLevel"/>
    <w:tmpl w:val="B5E306ED"/>
    <w:lvl w:ilvl="0" w:tentative="0">
      <w:start w:val="1"/>
      <w:numFmt w:val="bullet"/>
      <w:lvlText w:val="•"/>
      <w:lvlJc w:val="left"/>
    </w:lvl>
  </w:abstractNum>
  <w:abstractNum w:abstractNumId="5">
    <w:nsid w:val="BE923771"/>
    <w:multiLevelType w:val="singleLevel"/>
    <w:tmpl w:val="BE923771"/>
    <w:lvl w:ilvl="0" w:tentative="0">
      <w:start w:val="1"/>
      <w:numFmt w:val="bullet"/>
      <w:lvlText w:val="•"/>
      <w:lvlJc w:val="left"/>
    </w:lvl>
  </w:abstractNum>
  <w:abstractNum w:abstractNumId="6">
    <w:nsid w:val="BF205925"/>
    <w:multiLevelType w:val="singleLevel"/>
    <w:tmpl w:val="BF205925"/>
    <w:lvl w:ilvl="0" w:tentative="0">
      <w:start w:val="1"/>
      <w:numFmt w:val="bullet"/>
      <w:lvlText w:val="•"/>
      <w:lvlJc w:val="left"/>
    </w:lvl>
  </w:abstractNum>
  <w:abstractNum w:abstractNumId="7">
    <w:nsid w:val="C8879AEF"/>
    <w:multiLevelType w:val="singleLevel"/>
    <w:tmpl w:val="C8879AEF"/>
    <w:lvl w:ilvl="0" w:tentative="0">
      <w:start w:val="1"/>
      <w:numFmt w:val="bullet"/>
      <w:lvlText w:val="•"/>
      <w:lvlJc w:val="left"/>
    </w:lvl>
  </w:abstractNum>
  <w:abstractNum w:abstractNumId="8">
    <w:nsid w:val="CF092B84"/>
    <w:multiLevelType w:val="singleLevel"/>
    <w:tmpl w:val="CF092B84"/>
    <w:lvl w:ilvl="0" w:tentative="0">
      <w:start w:val="1"/>
      <w:numFmt w:val="bullet"/>
      <w:lvlText w:val="•"/>
      <w:lvlJc w:val="left"/>
    </w:lvl>
  </w:abstractNum>
  <w:abstractNum w:abstractNumId="9">
    <w:nsid w:val="D7F9FE59"/>
    <w:multiLevelType w:val="singleLevel"/>
    <w:tmpl w:val="D7F9FE59"/>
    <w:lvl w:ilvl="0" w:tentative="0">
      <w:start w:val="1"/>
      <w:numFmt w:val="bullet"/>
      <w:lvlText w:val="•"/>
      <w:lvlJc w:val="left"/>
    </w:lvl>
  </w:abstractNum>
  <w:abstractNum w:abstractNumId="10">
    <w:nsid w:val="DCBA6B53"/>
    <w:multiLevelType w:val="singleLevel"/>
    <w:tmpl w:val="DCBA6B53"/>
    <w:lvl w:ilvl="0" w:tentative="0">
      <w:start w:val="1"/>
      <w:numFmt w:val="bullet"/>
      <w:lvlText w:val="•"/>
      <w:lvlJc w:val="left"/>
    </w:lvl>
  </w:abstractNum>
  <w:abstractNum w:abstractNumId="11">
    <w:nsid w:val="F4B5D9F5"/>
    <w:multiLevelType w:val="singleLevel"/>
    <w:tmpl w:val="F4B5D9F5"/>
    <w:lvl w:ilvl="0" w:tentative="0">
      <w:start w:val="1"/>
      <w:numFmt w:val="bullet"/>
      <w:lvlText w:val="•"/>
      <w:lvlJc w:val="left"/>
    </w:lvl>
  </w:abstractNum>
  <w:abstractNum w:abstractNumId="12">
    <w:nsid w:val="0053208E"/>
    <w:multiLevelType w:val="singleLevel"/>
    <w:tmpl w:val="0053208E"/>
    <w:lvl w:ilvl="0" w:tentative="0">
      <w:start w:val="1"/>
      <w:numFmt w:val="bullet"/>
      <w:lvlText w:val="•"/>
      <w:lvlJc w:val="left"/>
    </w:lvl>
  </w:abstractNum>
  <w:abstractNum w:abstractNumId="13">
    <w:nsid w:val="0248C179"/>
    <w:multiLevelType w:val="singleLevel"/>
    <w:tmpl w:val="0248C179"/>
    <w:lvl w:ilvl="0" w:tentative="0">
      <w:start w:val="1"/>
      <w:numFmt w:val="bullet"/>
      <w:lvlText w:val="•"/>
      <w:lvlJc w:val="left"/>
    </w:lvl>
  </w:abstractNum>
  <w:abstractNum w:abstractNumId="14">
    <w:nsid w:val="03D62ECE"/>
    <w:multiLevelType w:val="singleLevel"/>
    <w:tmpl w:val="03D62ECE"/>
    <w:lvl w:ilvl="0" w:tentative="0">
      <w:start w:val="1"/>
      <w:numFmt w:val="bullet"/>
      <w:lvlText w:val="•"/>
      <w:lvlJc w:val="left"/>
    </w:lvl>
  </w:abstractNum>
  <w:abstractNum w:abstractNumId="15">
    <w:nsid w:val="0E640482"/>
    <w:multiLevelType w:val="singleLevel"/>
    <w:tmpl w:val="0E640482"/>
    <w:lvl w:ilvl="0" w:tentative="0">
      <w:start w:val="1"/>
      <w:numFmt w:val="bullet"/>
      <w:lvlText w:val="•"/>
      <w:lvlJc w:val="left"/>
    </w:lvl>
  </w:abstractNum>
  <w:abstractNum w:abstractNumId="16">
    <w:nsid w:val="2470EC97"/>
    <w:multiLevelType w:val="singleLevel"/>
    <w:tmpl w:val="2470EC97"/>
    <w:lvl w:ilvl="0" w:tentative="0">
      <w:start w:val="1"/>
      <w:numFmt w:val="bullet"/>
      <w:lvlText w:val="•"/>
      <w:lvlJc w:val="left"/>
    </w:lvl>
  </w:abstractNum>
  <w:abstractNum w:abstractNumId="17">
    <w:nsid w:val="25B654F3"/>
    <w:multiLevelType w:val="singleLevel"/>
    <w:tmpl w:val="25B654F3"/>
    <w:lvl w:ilvl="0" w:tentative="0">
      <w:start w:val="1"/>
      <w:numFmt w:val="bullet"/>
      <w:lvlText w:val="•"/>
      <w:lvlJc w:val="left"/>
    </w:lvl>
  </w:abstractNum>
  <w:abstractNum w:abstractNumId="18">
    <w:nsid w:val="2A8F537B"/>
    <w:multiLevelType w:val="singleLevel"/>
    <w:tmpl w:val="2A8F537B"/>
    <w:lvl w:ilvl="0" w:tentative="0">
      <w:start w:val="1"/>
      <w:numFmt w:val="bullet"/>
      <w:lvlText w:val="•"/>
      <w:lvlJc w:val="left"/>
    </w:lvl>
  </w:abstractNum>
  <w:abstractNum w:abstractNumId="19">
    <w:nsid w:val="46A08BB8"/>
    <w:multiLevelType w:val="singleLevel"/>
    <w:tmpl w:val="46A08BB8"/>
    <w:lvl w:ilvl="0" w:tentative="0">
      <w:start w:val="1"/>
      <w:numFmt w:val="bullet"/>
      <w:lvlText w:val="•"/>
      <w:lvlJc w:val="left"/>
    </w:lvl>
  </w:abstractNum>
  <w:abstractNum w:abstractNumId="20">
    <w:nsid w:val="4C1BAE26"/>
    <w:multiLevelType w:val="singleLevel"/>
    <w:tmpl w:val="4C1BAE26"/>
    <w:lvl w:ilvl="0" w:tentative="0">
      <w:start w:val="1"/>
      <w:numFmt w:val="bullet"/>
      <w:lvlText w:val="•"/>
      <w:lvlJc w:val="left"/>
    </w:lvl>
  </w:abstractNum>
  <w:abstractNum w:abstractNumId="21">
    <w:nsid w:val="4D4DC07F"/>
    <w:multiLevelType w:val="singleLevel"/>
    <w:tmpl w:val="4D4DC07F"/>
    <w:lvl w:ilvl="0" w:tentative="0">
      <w:start w:val="1"/>
      <w:numFmt w:val="bullet"/>
      <w:lvlText w:val="•"/>
      <w:lvlJc w:val="left"/>
    </w:lvl>
  </w:abstractNum>
  <w:abstractNum w:abstractNumId="22">
    <w:nsid w:val="59ADCABA"/>
    <w:multiLevelType w:val="singleLevel"/>
    <w:tmpl w:val="59ADCABA"/>
    <w:lvl w:ilvl="0" w:tentative="0">
      <w:start w:val="1"/>
      <w:numFmt w:val="bullet"/>
      <w:lvlText w:val="•"/>
      <w:lvlJc w:val="left"/>
    </w:lvl>
  </w:abstractNum>
  <w:abstractNum w:abstractNumId="23">
    <w:nsid w:val="5A241D34"/>
    <w:multiLevelType w:val="singleLevel"/>
    <w:tmpl w:val="5A241D34"/>
    <w:lvl w:ilvl="0" w:tentative="0">
      <w:start w:val="1"/>
      <w:numFmt w:val="bullet"/>
      <w:lvlText w:val="•"/>
      <w:lvlJc w:val="left"/>
    </w:lvl>
  </w:abstractNum>
  <w:abstractNum w:abstractNumId="24">
    <w:nsid w:val="60382F6E"/>
    <w:multiLevelType w:val="singleLevel"/>
    <w:tmpl w:val="60382F6E"/>
    <w:lvl w:ilvl="0" w:tentative="0">
      <w:start w:val="1"/>
      <w:numFmt w:val="bullet"/>
      <w:lvlText w:val="•"/>
      <w:lvlJc w:val="left"/>
    </w:lvl>
  </w:abstractNum>
  <w:abstractNum w:abstractNumId="25">
    <w:nsid w:val="629F7852"/>
    <w:multiLevelType w:val="multilevel"/>
    <w:tmpl w:val="629F7852"/>
    <w:lvl w:ilvl="0" w:tentative="0">
      <w:start w:val="1"/>
      <w:numFmt w:val="bullet"/>
      <w:lvlText w:val="•"/>
      <w:lvlJc w:val="left"/>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6">
    <w:nsid w:val="72183CF9"/>
    <w:multiLevelType w:val="singleLevel"/>
    <w:tmpl w:val="72183CF9"/>
    <w:lvl w:ilvl="0" w:tentative="0">
      <w:start w:val="1"/>
      <w:numFmt w:val="bullet"/>
      <w:lvlText w:val="•"/>
      <w:lvlJc w:val="left"/>
    </w:lvl>
  </w:abstractNum>
  <w:abstractNum w:abstractNumId="27">
    <w:nsid w:val="77ECEA79"/>
    <w:multiLevelType w:val="singleLevel"/>
    <w:tmpl w:val="77ECEA79"/>
    <w:lvl w:ilvl="0" w:tentative="0">
      <w:start w:val="1"/>
      <w:numFmt w:val="bullet"/>
      <w:lvlText w:val="•"/>
      <w:lvlJc w:val="left"/>
    </w:lvl>
  </w:abstractNum>
  <w:abstractNum w:abstractNumId="28">
    <w:nsid w:val="7C246926"/>
    <w:multiLevelType w:val="singleLevel"/>
    <w:tmpl w:val="7C246926"/>
    <w:lvl w:ilvl="0" w:tentative="0">
      <w:start w:val="1"/>
      <w:numFmt w:val="bullet"/>
      <w:lvlText w:val="•"/>
      <w:lvlJc w:val="left"/>
    </w:lvl>
  </w:abstractNum>
  <w:num w:numId="1">
    <w:abstractNumId w:val="12"/>
  </w:num>
  <w:num w:numId="2">
    <w:abstractNumId w:val="8"/>
  </w:num>
  <w:num w:numId="3">
    <w:abstractNumId w:val="22"/>
  </w:num>
  <w:num w:numId="4">
    <w:abstractNumId w:val="6"/>
  </w:num>
  <w:num w:numId="5">
    <w:abstractNumId w:val="4"/>
  </w:num>
  <w:num w:numId="6">
    <w:abstractNumId w:val="14"/>
  </w:num>
  <w:num w:numId="7">
    <w:abstractNumId w:val="17"/>
  </w:num>
  <w:num w:numId="8">
    <w:abstractNumId w:val="26"/>
  </w:num>
  <w:num w:numId="9">
    <w:abstractNumId w:val="13"/>
  </w:num>
  <w:num w:numId="10">
    <w:abstractNumId w:val="0"/>
  </w:num>
  <w:num w:numId="11">
    <w:abstractNumId w:val="18"/>
  </w:num>
  <w:num w:numId="12">
    <w:abstractNumId w:val="23"/>
  </w:num>
  <w:num w:numId="13">
    <w:abstractNumId w:val="7"/>
  </w:num>
  <w:num w:numId="14">
    <w:abstractNumId w:val="21"/>
  </w:num>
  <w:num w:numId="15">
    <w:abstractNumId w:val="11"/>
  </w:num>
  <w:num w:numId="16">
    <w:abstractNumId w:val="16"/>
  </w:num>
  <w:num w:numId="17">
    <w:abstractNumId w:val="10"/>
  </w:num>
  <w:num w:numId="18">
    <w:abstractNumId w:val="9"/>
  </w:num>
  <w:num w:numId="19">
    <w:abstractNumId w:val="2"/>
  </w:num>
  <w:num w:numId="20">
    <w:abstractNumId w:val="20"/>
  </w:num>
  <w:num w:numId="21">
    <w:abstractNumId w:val="24"/>
  </w:num>
  <w:num w:numId="22">
    <w:abstractNumId w:val="15"/>
  </w:num>
  <w:num w:numId="23">
    <w:abstractNumId w:val="19"/>
  </w:num>
  <w:num w:numId="24">
    <w:abstractNumId w:val="3"/>
  </w:num>
  <w:num w:numId="25">
    <w:abstractNumId w:val="28"/>
  </w:num>
  <w:num w:numId="26">
    <w:abstractNumId w:val="27"/>
  </w:num>
  <w:num w:numId="27">
    <w:abstractNumId w:val="5"/>
  </w:num>
  <w:num w:numId="28">
    <w:abstractNumId w:val="25"/>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76A0402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9</TotalTime>
  <ScaleCrop>false</ScaleCrop>
  <LinksUpToDate>false</LinksUpToDate>
  <Application>WPS Office_11.1.0.9828_F1E327BC-269C-435d-A152-05C5408002CA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2020-08-19T02:57:06Z</dcterms:created>
  <dc:creator>yanfa222</dc:creator>
  <cp:lastModifiedBy>yanfa222</cp:lastModifiedBy>
  <dcterms:modified xsi:type="dcterms:W3CDTF">2020-08-19T03:06:56Z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